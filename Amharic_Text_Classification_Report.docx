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C94D5" w14:textId="77777777" w:rsidR="0042316F" w:rsidRPr="00956A2D" w:rsidRDefault="00000000" w:rsidP="00956A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56A2D">
        <w:rPr>
          <w:rFonts w:ascii="Times New Roman" w:hAnsi="Times New Roman" w:cs="Times New Roman"/>
          <w:b/>
          <w:bCs/>
          <w:sz w:val="36"/>
          <w:szCs w:val="36"/>
        </w:rPr>
        <w:t>Amharic Text Classification Using Logistic Regression</w:t>
      </w:r>
    </w:p>
    <w:p w14:paraId="49A68A57" w14:textId="77777777" w:rsidR="0042316F" w:rsidRPr="00956A2D" w:rsidRDefault="00000000" w:rsidP="00956A2D">
      <w:pPr>
        <w:rPr>
          <w:rFonts w:ascii="Times New Roman" w:hAnsi="Times New Roman" w:cs="Times New Roman"/>
        </w:rPr>
      </w:pPr>
      <w:r w:rsidRPr="00956A2D">
        <w:rPr>
          <w:rFonts w:ascii="Times New Roman" w:hAnsi="Times New Roman" w:cs="Times New Roman"/>
        </w:rPr>
        <w:t>1. Objective</w:t>
      </w:r>
    </w:p>
    <w:p w14:paraId="15161914" w14:textId="77777777" w:rsidR="0042316F" w:rsidRPr="00956A2D" w:rsidRDefault="00000000" w:rsidP="00956A2D">
      <w:pPr>
        <w:jc w:val="both"/>
        <w:rPr>
          <w:rFonts w:ascii="Times New Roman" w:hAnsi="Times New Roman" w:cs="Times New Roman"/>
        </w:rPr>
      </w:pPr>
      <w:r w:rsidRPr="00956A2D">
        <w:rPr>
          <w:rFonts w:ascii="Times New Roman" w:hAnsi="Times New Roman" w:cs="Times New Roman"/>
        </w:rPr>
        <w:t>The goal of this project is to classify Amharic news headlines into predefined categories such as Politics, Sport, Technology, and Health using a supervised machine learning approach. The model is trained to automatically label headlines based on patterns learned from a labeled dataset.</w:t>
      </w:r>
    </w:p>
    <w:p w14:paraId="0BCCD635" w14:textId="77777777" w:rsidR="0042316F" w:rsidRPr="00956A2D" w:rsidRDefault="00000000" w:rsidP="00956A2D">
      <w:pPr>
        <w:rPr>
          <w:rFonts w:ascii="Times New Roman" w:hAnsi="Times New Roman" w:cs="Times New Roman"/>
        </w:rPr>
      </w:pPr>
      <w:r w:rsidRPr="00956A2D">
        <w:rPr>
          <w:rFonts w:ascii="Times New Roman" w:hAnsi="Times New Roman" w:cs="Times New Roman"/>
        </w:rPr>
        <w:t>2. Tools and Libraries</w:t>
      </w:r>
    </w:p>
    <w:p w14:paraId="7B6A69FC" w14:textId="77777777" w:rsidR="008A6AAA" w:rsidRPr="008A6AAA" w:rsidRDefault="008A6AAA" w:rsidP="008A6AAA">
      <w:pPr>
        <w:spacing w:line="240" w:lineRule="auto"/>
        <w:ind w:left="1440"/>
        <w:rPr>
          <w:rFonts w:ascii="Times New Roman" w:hAnsi="Times New Roman" w:cs="Times New Roman"/>
        </w:rPr>
      </w:pPr>
      <w:r w:rsidRPr="008A6AAA">
        <w:rPr>
          <w:rFonts w:ascii="Times New Roman" w:hAnsi="Times New Roman" w:cs="Times New Roman"/>
        </w:rPr>
        <w:t>beautifulsoup4==4.13.4</w:t>
      </w:r>
    </w:p>
    <w:p w14:paraId="3C70D5CB" w14:textId="77777777" w:rsidR="008A6AAA" w:rsidRPr="008A6AAA" w:rsidRDefault="008A6AAA" w:rsidP="008A6AAA">
      <w:pPr>
        <w:spacing w:line="240" w:lineRule="auto"/>
        <w:ind w:left="1440"/>
        <w:rPr>
          <w:rFonts w:ascii="Times New Roman" w:hAnsi="Times New Roman" w:cs="Times New Roman"/>
        </w:rPr>
      </w:pPr>
      <w:r w:rsidRPr="008A6AAA">
        <w:rPr>
          <w:rFonts w:ascii="Times New Roman" w:hAnsi="Times New Roman" w:cs="Times New Roman"/>
        </w:rPr>
        <w:t>joblib==1.4.2</w:t>
      </w:r>
    </w:p>
    <w:p w14:paraId="4FC6A04A" w14:textId="77777777" w:rsidR="008A6AAA" w:rsidRPr="008A6AAA" w:rsidRDefault="008A6AAA" w:rsidP="008A6AAA">
      <w:pPr>
        <w:spacing w:line="240" w:lineRule="auto"/>
        <w:ind w:left="1440"/>
        <w:rPr>
          <w:rFonts w:ascii="Times New Roman" w:hAnsi="Times New Roman" w:cs="Times New Roman"/>
        </w:rPr>
      </w:pPr>
      <w:r w:rsidRPr="008A6AAA">
        <w:rPr>
          <w:rFonts w:ascii="Times New Roman" w:hAnsi="Times New Roman" w:cs="Times New Roman"/>
        </w:rPr>
        <w:t>matplotlib==3.10.3</w:t>
      </w:r>
    </w:p>
    <w:p w14:paraId="12002508" w14:textId="77777777" w:rsidR="008A6AAA" w:rsidRPr="008A6AAA" w:rsidRDefault="008A6AAA" w:rsidP="008A6AAA">
      <w:pPr>
        <w:spacing w:line="240" w:lineRule="auto"/>
        <w:ind w:left="1440"/>
        <w:rPr>
          <w:rFonts w:ascii="Times New Roman" w:hAnsi="Times New Roman" w:cs="Times New Roman"/>
        </w:rPr>
      </w:pPr>
      <w:r w:rsidRPr="008A6AAA">
        <w:rPr>
          <w:rFonts w:ascii="Times New Roman" w:hAnsi="Times New Roman" w:cs="Times New Roman"/>
        </w:rPr>
        <w:t>numpy==2.2.5</w:t>
      </w:r>
    </w:p>
    <w:p w14:paraId="2A9957D5" w14:textId="77777777" w:rsidR="008A6AAA" w:rsidRPr="008A6AAA" w:rsidRDefault="008A6AAA" w:rsidP="008A6AAA">
      <w:pPr>
        <w:spacing w:line="240" w:lineRule="auto"/>
        <w:ind w:left="1440"/>
        <w:rPr>
          <w:rFonts w:ascii="Times New Roman" w:hAnsi="Times New Roman" w:cs="Times New Roman"/>
        </w:rPr>
      </w:pPr>
      <w:r w:rsidRPr="008A6AAA">
        <w:rPr>
          <w:rFonts w:ascii="Times New Roman" w:hAnsi="Times New Roman" w:cs="Times New Roman"/>
        </w:rPr>
        <w:t>pandas==2.2.3</w:t>
      </w:r>
    </w:p>
    <w:p w14:paraId="57CB5B7F" w14:textId="77777777" w:rsidR="008A6AAA" w:rsidRPr="008A6AAA" w:rsidRDefault="008A6AAA" w:rsidP="008A6AAA">
      <w:pPr>
        <w:spacing w:line="240" w:lineRule="auto"/>
        <w:ind w:left="1440"/>
        <w:rPr>
          <w:rFonts w:ascii="Times New Roman" w:hAnsi="Times New Roman" w:cs="Times New Roman"/>
        </w:rPr>
      </w:pPr>
      <w:r w:rsidRPr="008A6AAA">
        <w:rPr>
          <w:rFonts w:ascii="Times New Roman" w:hAnsi="Times New Roman" w:cs="Times New Roman"/>
        </w:rPr>
        <w:t>Requests==2.32.3</w:t>
      </w:r>
    </w:p>
    <w:p w14:paraId="2F81FE2A" w14:textId="77777777" w:rsidR="008A6AAA" w:rsidRPr="008A6AAA" w:rsidRDefault="008A6AAA" w:rsidP="008A6AAA">
      <w:pPr>
        <w:spacing w:line="240" w:lineRule="auto"/>
        <w:ind w:left="1440"/>
        <w:rPr>
          <w:rFonts w:ascii="Times New Roman" w:hAnsi="Times New Roman" w:cs="Times New Roman"/>
        </w:rPr>
      </w:pPr>
      <w:r w:rsidRPr="008A6AAA">
        <w:rPr>
          <w:rFonts w:ascii="Times New Roman" w:hAnsi="Times New Roman" w:cs="Times New Roman"/>
        </w:rPr>
        <w:t>scikit_learn==1.6.1</w:t>
      </w:r>
    </w:p>
    <w:p w14:paraId="4FD9A3FC" w14:textId="2A35C64F" w:rsidR="008A6AAA" w:rsidRDefault="008A6AAA" w:rsidP="008A6AAA">
      <w:pPr>
        <w:spacing w:line="240" w:lineRule="auto"/>
        <w:ind w:left="1440"/>
        <w:rPr>
          <w:rFonts w:ascii="Times New Roman" w:hAnsi="Times New Roman" w:cs="Times New Roman"/>
        </w:rPr>
      </w:pPr>
      <w:r w:rsidRPr="008A6AAA">
        <w:rPr>
          <w:rFonts w:ascii="Times New Roman" w:hAnsi="Times New Roman" w:cs="Times New Roman"/>
        </w:rPr>
        <w:t>seaborn==0.13.2</w:t>
      </w:r>
    </w:p>
    <w:p w14:paraId="28EC7BF4" w14:textId="4C32B1BE" w:rsidR="0042316F" w:rsidRPr="00956A2D" w:rsidRDefault="00000000" w:rsidP="008A6AAA">
      <w:pPr>
        <w:rPr>
          <w:rFonts w:ascii="Times New Roman" w:hAnsi="Times New Roman" w:cs="Times New Roman"/>
        </w:rPr>
      </w:pPr>
      <w:r w:rsidRPr="00956A2D">
        <w:rPr>
          <w:rFonts w:ascii="Times New Roman" w:hAnsi="Times New Roman" w:cs="Times New Roman"/>
        </w:rPr>
        <w:t>3. Dataset Collection and Preprocessing</w:t>
      </w:r>
    </w:p>
    <w:p w14:paraId="135C0973" w14:textId="77777777" w:rsidR="0042316F" w:rsidRPr="00956A2D" w:rsidRDefault="00000000" w:rsidP="008A6AAA">
      <w:pPr>
        <w:jc w:val="both"/>
        <w:rPr>
          <w:rFonts w:ascii="Times New Roman" w:hAnsi="Times New Roman" w:cs="Times New Roman"/>
        </w:rPr>
      </w:pPr>
      <w:r w:rsidRPr="00956A2D">
        <w:rPr>
          <w:rFonts w:ascii="Times New Roman" w:hAnsi="Times New Roman" w:cs="Times New Roman"/>
        </w:rPr>
        <w:t>The dataset was scraped from BBC Amharic using BeautifulSoup. Headlines from four categories (Politics, Health, Technology, Sport) were collected across multiple pages to ensure balance. A total of 466 samples were cleaned and normalized. Punctuation was removed and whitespace trimmed. To balance the dataset, each class was undersampled to 112 samples.</w:t>
      </w:r>
    </w:p>
    <w:p w14:paraId="4CE33108" w14:textId="77777777" w:rsidR="0042316F" w:rsidRPr="00956A2D" w:rsidRDefault="00000000" w:rsidP="00956A2D">
      <w:pPr>
        <w:rPr>
          <w:rFonts w:ascii="Times New Roman" w:hAnsi="Times New Roman" w:cs="Times New Roman"/>
        </w:rPr>
      </w:pPr>
      <w:r w:rsidRPr="00956A2D">
        <w:rPr>
          <w:rFonts w:ascii="Times New Roman" w:hAnsi="Times New Roman" w:cs="Times New Roman"/>
        </w:rPr>
        <w:t>4. Feature Extraction</w:t>
      </w:r>
    </w:p>
    <w:p w14:paraId="42DCD8D9" w14:textId="77777777" w:rsidR="0042316F" w:rsidRPr="00956A2D" w:rsidRDefault="00000000" w:rsidP="00B53C4D">
      <w:pPr>
        <w:jc w:val="both"/>
        <w:rPr>
          <w:rFonts w:ascii="Times New Roman" w:hAnsi="Times New Roman" w:cs="Times New Roman"/>
        </w:rPr>
      </w:pPr>
      <w:r w:rsidRPr="00956A2D">
        <w:rPr>
          <w:rFonts w:ascii="Times New Roman" w:hAnsi="Times New Roman" w:cs="Times New Roman"/>
        </w:rPr>
        <w:t>TF-IDF (Term Frequency-Inverse Document Frequency) was used to convert text to numerical vectors. Bigrams were included to capture word pairings, and up to 8000 features were extracted.</w:t>
      </w:r>
    </w:p>
    <w:p w14:paraId="2D77C79D" w14:textId="77777777" w:rsidR="0042316F" w:rsidRPr="00956A2D" w:rsidRDefault="00000000" w:rsidP="00956A2D">
      <w:pPr>
        <w:rPr>
          <w:rFonts w:ascii="Times New Roman" w:hAnsi="Times New Roman" w:cs="Times New Roman"/>
        </w:rPr>
      </w:pPr>
      <w:r w:rsidRPr="00956A2D">
        <w:rPr>
          <w:rFonts w:ascii="Times New Roman" w:hAnsi="Times New Roman" w:cs="Times New Roman"/>
        </w:rPr>
        <w:t>5. Model Training and Evaluation</w:t>
      </w:r>
    </w:p>
    <w:p w14:paraId="67319026" w14:textId="77777777" w:rsidR="0042316F" w:rsidRPr="00956A2D" w:rsidRDefault="00000000" w:rsidP="00956A2D">
      <w:pPr>
        <w:rPr>
          <w:rFonts w:ascii="Times New Roman" w:hAnsi="Times New Roman" w:cs="Times New Roman"/>
        </w:rPr>
      </w:pPr>
      <w:r w:rsidRPr="00956A2D">
        <w:rPr>
          <w:rFonts w:ascii="Times New Roman" w:hAnsi="Times New Roman" w:cs="Times New Roman"/>
        </w:rPr>
        <w:t>Logistic Regression was used as the classifier, trained using 80% of the balanced dataset. The model was evaluated using accuracy, precision, recall, and F1-score. The following results were obtained:</w:t>
      </w:r>
    </w:p>
    <w:p w14:paraId="7373F1E5" w14:textId="77777777" w:rsidR="0042316F" w:rsidRDefault="00000000" w:rsidP="00956A2D">
      <w:pPr>
        <w:rPr>
          <w:rFonts w:ascii="Times New Roman" w:hAnsi="Times New Roman" w:cs="Times New Roman"/>
        </w:rPr>
      </w:pPr>
      <w:r w:rsidRPr="00956A2D">
        <w:rPr>
          <w:rFonts w:ascii="Times New Roman" w:hAnsi="Times New Roman" w:cs="Times New Roman"/>
        </w:rPr>
        <w:t>Accuracy: 57%</w:t>
      </w:r>
      <w:r w:rsidRPr="00956A2D">
        <w:rPr>
          <w:rFonts w:ascii="Times New Roman" w:hAnsi="Times New Roman" w:cs="Times New Roman"/>
        </w:rPr>
        <w:br/>
        <w:t>Macro F1-score: 58%</w:t>
      </w:r>
      <w:r w:rsidRPr="00956A2D">
        <w:rPr>
          <w:rFonts w:ascii="Times New Roman" w:hAnsi="Times New Roman" w:cs="Times New Roman"/>
        </w:rPr>
        <w:br/>
      </w:r>
      <w:r w:rsidRPr="00956A2D">
        <w:rPr>
          <w:rFonts w:ascii="Times New Roman" w:hAnsi="Times New Roman" w:cs="Times New Roman"/>
        </w:rPr>
        <w:br/>
        <w:t>Class-wise F1 scores:</w:t>
      </w:r>
      <w:r w:rsidRPr="00956A2D">
        <w:rPr>
          <w:rFonts w:ascii="Times New Roman" w:hAnsi="Times New Roman" w:cs="Times New Roman"/>
        </w:rPr>
        <w:br/>
        <w:t>- Health: 0.38</w:t>
      </w:r>
      <w:r w:rsidRPr="00956A2D">
        <w:rPr>
          <w:rFonts w:ascii="Times New Roman" w:hAnsi="Times New Roman" w:cs="Times New Roman"/>
        </w:rPr>
        <w:br/>
        <w:t>- Politics: 0.67</w:t>
      </w:r>
      <w:r w:rsidRPr="00956A2D">
        <w:rPr>
          <w:rFonts w:ascii="Times New Roman" w:hAnsi="Times New Roman" w:cs="Times New Roman"/>
        </w:rPr>
        <w:br/>
      </w:r>
      <w:r w:rsidRPr="00956A2D">
        <w:rPr>
          <w:rFonts w:ascii="Times New Roman" w:hAnsi="Times New Roman" w:cs="Times New Roman"/>
        </w:rPr>
        <w:lastRenderedPageBreak/>
        <w:t>- Sport: 0.76</w:t>
      </w:r>
      <w:r w:rsidRPr="00956A2D">
        <w:rPr>
          <w:rFonts w:ascii="Times New Roman" w:hAnsi="Times New Roman" w:cs="Times New Roman"/>
        </w:rPr>
        <w:br/>
        <w:t>- Technology: 0.51</w:t>
      </w:r>
    </w:p>
    <w:p w14:paraId="5BE8700E" w14:textId="77777777" w:rsidR="00956A2D" w:rsidRDefault="00956A2D" w:rsidP="00956A2D">
      <w:pPr>
        <w:rPr>
          <w:rFonts w:ascii="Times New Roman" w:hAnsi="Times New Roman" w:cs="Times New Roman"/>
        </w:rPr>
      </w:pPr>
    </w:p>
    <w:p w14:paraId="7B7812BE" w14:textId="77777777" w:rsidR="00956A2D" w:rsidRPr="00956A2D" w:rsidRDefault="00956A2D" w:rsidP="00956A2D">
      <w:pPr>
        <w:rPr>
          <w:rFonts w:ascii="Times New Roman" w:hAnsi="Times New Roman" w:cs="Times New Roman"/>
        </w:rPr>
      </w:pPr>
    </w:p>
    <w:p w14:paraId="0DC0AC08" w14:textId="07A391AC" w:rsidR="0042316F" w:rsidRDefault="00000000" w:rsidP="00956A2D">
      <w:pPr>
        <w:rPr>
          <w:rFonts w:ascii="Times New Roman" w:hAnsi="Times New Roman" w:cs="Times New Roman"/>
        </w:rPr>
      </w:pPr>
      <w:r w:rsidRPr="00956A2D">
        <w:rPr>
          <w:rFonts w:ascii="Times New Roman" w:hAnsi="Times New Roman" w:cs="Times New Roman"/>
        </w:rPr>
        <w:t>6. Confusion Matrix (Simplified)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16"/>
        <w:gridCol w:w="1720"/>
        <w:gridCol w:w="1709"/>
        <w:gridCol w:w="1743"/>
      </w:tblGrid>
      <w:tr w:rsidR="008D622F" w14:paraId="06497BCC" w14:textId="77777777" w:rsidTr="008D622F">
        <w:tc>
          <w:tcPr>
            <w:tcW w:w="1771" w:type="dxa"/>
          </w:tcPr>
          <w:p w14:paraId="4D395376" w14:textId="77777777" w:rsidR="008D622F" w:rsidRDefault="008D622F" w:rsidP="00956A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</w:tcPr>
          <w:p w14:paraId="2B43AA17" w14:textId="11A77B21" w:rsidR="008D622F" w:rsidRDefault="008D622F" w:rsidP="00956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Health </w:t>
            </w:r>
          </w:p>
        </w:tc>
        <w:tc>
          <w:tcPr>
            <w:tcW w:w="1771" w:type="dxa"/>
          </w:tcPr>
          <w:p w14:paraId="5DE0EE20" w14:textId="2763A082" w:rsidR="008D622F" w:rsidRDefault="008D622F" w:rsidP="00956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Politics </w:t>
            </w:r>
          </w:p>
        </w:tc>
        <w:tc>
          <w:tcPr>
            <w:tcW w:w="1771" w:type="dxa"/>
          </w:tcPr>
          <w:p w14:paraId="191C1D31" w14:textId="70F48180" w:rsidR="008D622F" w:rsidRDefault="008D622F" w:rsidP="00956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Sport </w:t>
            </w:r>
          </w:p>
        </w:tc>
        <w:tc>
          <w:tcPr>
            <w:tcW w:w="1772" w:type="dxa"/>
          </w:tcPr>
          <w:p w14:paraId="669892ED" w14:textId="4864FEA6" w:rsidR="008D622F" w:rsidRDefault="008D622F" w:rsidP="00956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Technology </w:t>
            </w:r>
          </w:p>
        </w:tc>
      </w:tr>
      <w:tr w:rsidR="008D622F" w14:paraId="159C179E" w14:textId="77777777" w:rsidTr="008D622F">
        <w:tc>
          <w:tcPr>
            <w:tcW w:w="1771" w:type="dxa"/>
          </w:tcPr>
          <w:p w14:paraId="4C1EF196" w14:textId="092E2772" w:rsidR="008D622F" w:rsidRDefault="008D622F" w:rsidP="00956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Health</w:t>
            </w:r>
          </w:p>
        </w:tc>
        <w:tc>
          <w:tcPr>
            <w:tcW w:w="1771" w:type="dxa"/>
          </w:tcPr>
          <w:p w14:paraId="5A26F556" w14:textId="7C1A2741" w:rsidR="008D622F" w:rsidRDefault="008D622F" w:rsidP="00956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71" w:type="dxa"/>
          </w:tcPr>
          <w:p w14:paraId="239EC906" w14:textId="5637B73B" w:rsidR="008D622F" w:rsidRDefault="008D622F" w:rsidP="00956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71" w:type="dxa"/>
          </w:tcPr>
          <w:p w14:paraId="1D92AA6C" w14:textId="356E0B87" w:rsidR="008D622F" w:rsidRDefault="008D622F" w:rsidP="00956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72" w:type="dxa"/>
          </w:tcPr>
          <w:p w14:paraId="1EA0B067" w14:textId="164E5294" w:rsidR="008D622F" w:rsidRDefault="008D622F" w:rsidP="00956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D622F" w14:paraId="2E7F3A6A" w14:textId="77777777" w:rsidTr="008D622F">
        <w:tc>
          <w:tcPr>
            <w:tcW w:w="1771" w:type="dxa"/>
          </w:tcPr>
          <w:p w14:paraId="2042C4B8" w14:textId="4A050090" w:rsidR="008D622F" w:rsidRDefault="008D622F" w:rsidP="00956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Politics</w:t>
            </w:r>
          </w:p>
        </w:tc>
        <w:tc>
          <w:tcPr>
            <w:tcW w:w="1771" w:type="dxa"/>
          </w:tcPr>
          <w:p w14:paraId="3C8182C9" w14:textId="29DC16BE" w:rsidR="008D622F" w:rsidRDefault="008D622F" w:rsidP="00956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71" w:type="dxa"/>
          </w:tcPr>
          <w:p w14:paraId="4F833ED9" w14:textId="06FE6C45" w:rsidR="008D622F" w:rsidRDefault="008D622F" w:rsidP="00956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71" w:type="dxa"/>
          </w:tcPr>
          <w:p w14:paraId="790EDEE6" w14:textId="59BCFFA6" w:rsidR="008D622F" w:rsidRDefault="008D622F" w:rsidP="00956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72" w:type="dxa"/>
          </w:tcPr>
          <w:p w14:paraId="4A8A161D" w14:textId="55C2C47E" w:rsidR="008D622F" w:rsidRDefault="008D622F" w:rsidP="00956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D622F" w14:paraId="78D62A3F" w14:textId="77777777" w:rsidTr="008D622F">
        <w:tc>
          <w:tcPr>
            <w:tcW w:w="1771" w:type="dxa"/>
          </w:tcPr>
          <w:p w14:paraId="61F0D337" w14:textId="007F1FA5" w:rsidR="008D622F" w:rsidRDefault="008D622F" w:rsidP="00956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Sport</w:t>
            </w:r>
          </w:p>
        </w:tc>
        <w:tc>
          <w:tcPr>
            <w:tcW w:w="1771" w:type="dxa"/>
          </w:tcPr>
          <w:p w14:paraId="6EE3D598" w14:textId="5C6E423A" w:rsidR="008D622F" w:rsidRDefault="008D622F" w:rsidP="00956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71" w:type="dxa"/>
          </w:tcPr>
          <w:p w14:paraId="358628A6" w14:textId="698C44D1" w:rsidR="008D622F" w:rsidRDefault="008D622F" w:rsidP="00956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71" w:type="dxa"/>
          </w:tcPr>
          <w:p w14:paraId="76D228AA" w14:textId="545154D7" w:rsidR="008D622F" w:rsidRDefault="008D622F" w:rsidP="00956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772" w:type="dxa"/>
          </w:tcPr>
          <w:p w14:paraId="776F0315" w14:textId="2BF8EF9D" w:rsidR="008D622F" w:rsidRDefault="008D622F" w:rsidP="00956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D622F" w14:paraId="73C4DCF6" w14:textId="77777777" w:rsidTr="008D622F">
        <w:tc>
          <w:tcPr>
            <w:tcW w:w="1771" w:type="dxa"/>
          </w:tcPr>
          <w:p w14:paraId="4B1FA933" w14:textId="00E97B96" w:rsidR="008D622F" w:rsidRDefault="008D622F" w:rsidP="00956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Technology </w:t>
            </w:r>
          </w:p>
        </w:tc>
        <w:tc>
          <w:tcPr>
            <w:tcW w:w="1771" w:type="dxa"/>
          </w:tcPr>
          <w:p w14:paraId="18AADC2D" w14:textId="5E6B520D" w:rsidR="008D622F" w:rsidRDefault="008D622F" w:rsidP="00956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71" w:type="dxa"/>
          </w:tcPr>
          <w:p w14:paraId="6DCD6B3C" w14:textId="4538F724" w:rsidR="008D622F" w:rsidRDefault="008D622F" w:rsidP="00956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71" w:type="dxa"/>
          </w:tcPr>
          <w:p w14:paraId="7C97C22C" w14:textId="4F309844" w:rsidR="008D622F" w:rsidRDefault="008D622F" w:rsidP="00956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72" w:type="dxa"/>
          </w:tcPr>
          <w:p w14:paraId="6501090B" w14:textId="080D2BB6" w:rsidR="008D622F" w:rsidRDefault="008D622F" w:rsidP="00956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</w:tbl>
    <w:p w14:paraId="22933D83" w14:textId="77777777" w:rsidR="00956A2D" w:rsidRPr="00956A2D" w:rsidRDefault="00956A2D" w:rsidP="00956A2D">
      <w:pPr>
        <w:rPr>
          <w:rFonts w:ascii="Times New Roman" w:hAnsi="Times New Roman" w:cs="Times New Roman"/>
        </w:rPr>
      </w:pPr>
    </w:p>
    <w:p w14:paraId="339459EB" w14:textId="77777777" w:rsidR="0042316F" w:rsidRPr="00956A2D" w:rsidRDefault="00000000" w:rsidP="00956A2D">
      <w:pPr>
        <w:rPr>
          <w:rFonts w:ascii="Times New Roman" w:hAnsi="Times New Roman" w:cs="Times New Roman"/>
        </w:rPr>
      </w:pPr>
      <w:r w:rsidRPr="00956A2D">
        <w:rPr>
          <w:rFonts w:ascii="Times New Roman" w:hAnsi="Times New Roman" w:cs="Times New Roman"/>
        </w:rPr>
        <w:t>7. Conclusion and Future Work</w:t>
      </w:r>
    </w:p>
    <w:p w14:paraId="5D4A49E3" w14:textId="77777777" w:rsidR="0042316F" w:rsidRDefault="00000000" w:rsidP="00956A2D">
      <w:pPr>
        <w:rPr>
          <w:rFonts w:ascii="Times New Roman" w:hAnsi="Times New Roman" w:cs="Times New Roman"/>
        </w:rPr>
      </w:pPr>
      <w:r w:rsidRPr="00956A2D">
        <w:rPr>
          <w:rFonts w:ascii="Times New Roman" w:hAnsi="Times New Roman" w:cs="Times New Roman"/>
        </w:rPr>
        <w:t>The model shows reasonable performance considering the dataset size. Sport and Politics were classified most accurately. Health and Technology need more distinct data or preprocessing. Future improvements include:</w:t>
      </w:r>
      <w:r w:rsidRPr="00956A2D">
        <w:rPr>
          <w:rFonts w:ascii="Times New Roman" w:hAnsi="Times New Roman" w:cs="Times New Roman"/>
        </w:rPr>
        <w:br/>
        <w:t>- Collecting more balanced and diverse samples</w:t>
      </w:r>
      <w:r w:rsidRPr="00956A2D">
        <w:rPr>
          <w:rFonts w:ascii="Times New Roman" w:hAnsi="Times New Roman" w:cs="Times New Roman"/>
        </w:rPr>
        <w:br/>
        <w:t>- Using word embeddings (e.g., fastText or BERT for Amharic)</w:t>
      </w:r>
      <w:r w:rsidRPr="00956A2D">
        <w:rPr>
          <w:rFonts w:ascii="Times New Roman" w:hAnsi="Times New Roman" w:cs="Times New Roman"/>
        </w:rPr>
        <w:br/>
        <w:t>- Exploring advanced deep learning models like LSTM or transformers</w:t>
      </w:r>
    </w:p>
    <w:p w14:paraId="076A2712" w14:textId="77777777" w:rsidR="00EB2C54" w:rsidRDefault="00EB2C54" w:rsidP="00956A2D">
      <w:pPr>
        <w:rPr>
          <w:rFonts w:ascii="Times New Roman" w:hAnsi="Times New Roman" w:cs="Times New Roman"/>
        </w:rPr>
      </w:pPr>
    </w:p>
    <w:p w14:paraId="017D28AF" w14:textId="27AC16BA" w:rsidR="00EB2C54" w:rsidRDefault="00EB2C54" w:rsidP="00956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0FF0AB33" wp14:editId="4E4A54DC">
                <wp:extent cx="5368545" cy="3131820"/>
                <wp:effectExtent l="0" t="0" r="3810" b="0"/>
                <wp:docPr id="1302430720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033171255" name="Picture 103317125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1440" y="105156"/>
                            <a:ext cx="4853940" cy="291236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50DE94E" id="Canvas 1" o:spid="_x0000_s1026" editas="canvas" style="width:422.7pt;height:246.6pt;mso-position-horizontal-relative:char;mso-position-vertical-relative:line" coordsize="53682,313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682;height:31318;visibility:visible;mso-wrap-style:square" filled="t">
                  <v:fill o:detectmouseclick="t"/>
                  <v:path o:connecttype="none"/>
                </v:shape>
                <v:shape id="Picture 1033171255" o:spid="_x0000_s1028" type="#_x0000_t75" style="position:absolute;left:914;top:1051;width:48539;height:29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">
                  <v:imagedata r:id="rId7" o:title=""/>
                </v:shape>
                <w10:anchorlock/>
              </v:group>
            </w:pict>
          </mc:Fallback>
        </mc:AlternateContent>
      </w:r>
    </w:p>
    <w:p w14:paraId="30CBCF1C" w14:textId="77777777" w:rsidR="00EB2C54" w:rsidRDefault="00EB2C54" w:rsidP="00956A2D">
      <w:pPr>
        <w:rPr>
          <w:rFonts w:ascii="Times New Roman" w:hAnsi="Times New Roman" w:cs="Times New Roman"/>
        </w:rPr>
      </w:pPr>
    </w:p>
    <w:p w14:paraId="2D66EFBA" w14:textId="77777777" w:rsidR="00EB2C54" w:rsidRDefault="00EB2C54" w:rsidP="00956A2D">
      <w:pPr>
        <w:rPr>
          <w:rFonts w:ascii="Times New Roman" w:hAnsi="Times New Roman" w:cs="Times New Roman"/>
        </w:rPr>
      </w:pPr>
    </w:p>
    <w:p w14:paraId="74EE0000" w14:textId="77777777" w:rsidR="00EB2C54" w:rsidRDefault="00EB2C54" w:rsidP="00956A2D">
      <w:pPr>
        <w:rPr>
          <w:rFonts w:ascii="Times New Roman" w:hAnsi="Times New Roman" w:cs="Times New Roman"/>
        </w:rPr>
      </w:pPr>
    </w:p>
    <w:p w14:paraId="61A8BCD7" w14:textId="77777777" w:rsidR="00EB2C54" w:rsidRDefault="00EB2C54" w:rsidP="00956A2D">
      <w:pPr>
        <w:rPr>
          <w:rFonts w:ascii="Times New Roman" w:hAnsi="Times New Roman" w:cs="Times New Roman"/>
        </w:rPr>
      </w:pPr>
    </w:p>
    <w:p w14:paraId="32016032" w14:textId="77777777" w:rsidR="00EB2C54" w:rsidRDefault="00EB2C54" w:rsidP="00956A2D">
      <w:pPr>
        <w:rPr>
          <w:rFonts w:ascii="Times New Roman" w:hAnsi="Times New Roman" w:cs="Times New Roman"/>
        </w:rPr>
      </w:pPr>
    </w:p>
    <w:p w14:paraId="5BFCC0FA" w14:textId="77777777" w:rsidR="00EB2C54" w:rsidRDefault="00EB2C54" w:rsidP="00956A2D">
      <w:pPr>
        <w:rPr>
          <w:rFonts w:ascii="Times New Roman" w:hAnsi="Times New Roman" w:cs="Times New Roman"/>
        </w:rPr>
      </w:pPr>
    </w:p>
    <w:p w14:paraId="07DBF0EF" w14:textId="489A9D64" w:rsidR="00EB2C54" w:rsidRDefault="00EB2C54" w:rsidP="00956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6E94D37A" wp14:editId="23126406">
                <wp:extent cx="5486400" cy="3200400"/>
                <wp:effectExtent l="0" t="0" r="0" b="0"/>
                <wp:docPr id="726726674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74228442" name="Picture 37422844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E866DFE" id="Canvas 3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Picture 374228442" o:spid="_x0000_s1028" type="#_x0000_t75" style="position:absolute;width:54864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">
                  <v:imagedata r:id="rId9" o:title=""/>
                </v:shape>
                <w10:anchorlock/>
              </v:group>
            </w:pict>
          </mc:Fallback>
        </mc:AlternateContent>
      </w:r>
    </w:p>
    <w:p w14:paraId="5924B5E3" w14:textId="71ED1685" w:rsidR="003F3BC0" w:rsidRDefault="00496C73" w:rsidP="00956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c">
            <w:drawing>
              <wp:inline distT="0" distB="0" distL="0" distR="0" wp14:anchorId="3C578A81" wp14:editId="248F453E">
                <wp:extent cx="5676900" cy="3649980"/>
                <wp:effectExtent l="0" t="0" r="0" b="7620"/>
                <wp:docPr id="152439688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778858" name="Picture 277885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20980" y="0"/>
                            <a:ext cx="5425440" cy="364236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D12EB32" id="Canvas 4" o:spid="_x0000_s1026" editas="canvas" style="width:447pt;height:287.4pt;mso-position-horizontal-relative:char;mso-position-vertical-relative:line" coordsize="56769,36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">
                <v:shape id="_x0000_s1027" type="#_x0000_t75" style="position:absolute;width:56769;height:36499;visibility:visible;mso-wrap-style:square" filled="t">
                  <v:fill o:detectmouseclick="t"/>
                  <v:path o:connecttype="none"/>
                </v:shape>
                <v:shape id="Picture 2778858" o:spid="_x0000_s1028" type="#_x0000_t75" style="position:absolute;left:2209;width:54255;height:36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1301DF73" w14:textId="614CFDFD" w:rsidR="003F3BC0" w:rsidRDefault="00A02457" w:rsidP="00956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About measurements.</w:t>
      </w:r>
    </w:p>
    <w:p w14:paraId="44420A9E" w14:textId="77777777" w:rsidR="003F3BC0" w:rsidRPr="003F3BC0" w:rsidRDefault="003F3BC0" w:rsidP="003F3BC0">
      <w:p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pict w14:anchorId="02851322">
          <v:rect id="_x0000_i1073" style="width:0;height:1.5pt" o:hralign="center" o:hrstd="t" o:hr="t" fillcolor="#a0a0a0" stroked="f"/>
        </w:pict>
      </w:r>
    </w:p>
    <w:p w14:paraId="349E3693" w14:textId="559327E3" w:rsidR="003F3BC0" w:rsidRPr="003F3BC0" w:rsidRDefault="003F3BC0" w:rsidP="003F3BC0">
      <w:pPr>
        <w:rPr>
          <w:rFonts w:ascii="Times New Roman" w:hAnsi="Times New Roman" w:cs="Times New Roman"/>
          <w:b/>
          <w:bCs/>
        </w:rPr>
      </w:pPr>
      <w:r w:rsidRPr="003F3BC0">
        <w:rPr>
          <w:rFonts w:ascii="Times New Roman" w:hAnsi="Times New Roman" w:cs="Times New Roman"/>
          <w:b/>
          <w:bCs/>
        </w:rPr>
        <w:t xml:space="preserve"> First: What’s a "Good Prediction"?</w:t>
      </w:r>
    </w:p>
    <w:p w14:paraId="34A083D0" w14:textId="77777777" w:rsidR="003F3BC0" w:rsidRPr="003F3BC0" w:rsidRDefault="003F3BC0" w:rsidP="003F3BC0">
      <w:p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t>When your model predicts:</w:t>
      </w:r>
    </w:p>
    <w:p w14:paraId="0CED974F" w14:textId="77777777" w:rsidR="003F3BC0" w:rsidRPr="003F3BC0" w:rsidRDefault="003F3BC0" w:rsidP="003F3BC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F3BC0">
        <w:rPr>
          <w:rFonts w:ascii="Segoe UI Emoji" w:hAnsi="Segoe UI Emoji" w:cs="Segoe UI Emoji"/>
        </w:rPr>
        <w:t>🎯</w:t>
      </w:r>
      <w:r w:rsidRPr="003F3BC0">
        <w:rPr>
          <w:rFonts w:ascii="Times New Roman" w:hAnsi="Times New Roman" w:cs="Times New Roman"/>
        </w:rPr>
        <w:t xml:space="preserve"> Correctly → it’s a "True Positive" or "True Negative"</w:t>
      </w:r>
    </w:p>
    <w:p w14:paraId="11D275E3" w14:textId="77777777" w:rsidR="003F3BC0" w:rsidRPr="003F3BC0" w:rsidRDefault="003F3BC0" w:rsidP="003F3BC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F3BC0">
        <w:rPr>
          <w:rFonts w:ascii="Segoe UI Emoji" w:hAnsi="Segoe UI Emoji" w:cs="Segoe UI Emoji"/>
        </w:rPr>
        <w:t>❌</w:t>
      </w:r>
      <w:r w:rsidRPr="003F3BC0">
        <w:rPr>
          <w:rFonts w:ascii="Times New Roman" w:hAnsi="Times New Roman" w:cs="Times New Roman"/>
        </w:rPr>
        <w:t xml:space="preserve"> Incorrectly → it’s a "False Positive" or "False Negative"</w:t>
      </w:r>
    </w:p>
    <w:p w14:paraId="5201442E" w14:textId="77777777" w:rsidR="003F3BC0" w:rsidRPr="003F3BC0" w:rsidRDefault="003F3BC0" w:rsidP="003F3BC0">
      <w:p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t>These terms form the basis of all evaluation metrics.</w:t>
      </w:r>
    </w:p>
    <w:p w14:paraId="15A173D4" w14:textId="77777777" w:rsidR="003F3BC0" w:rsidRPr="003F3BC0" w:rsidRDefault="003F3BC0" w:rsidP="003F3BC0">
      <w:p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pict w14:anchorId="463BB4DA">
          <v:rect id="_x0000_i1074" style="width:0;height:1.5pt" o:hralign="center" o:hrstd="t" o:hr="t" fillcolor="#a0a0a0" stroked="f"/>
        </w:pict>
      </w:r>
    </w:p>
    <w:p w14:paraId="6DE53AB2" w14:textId="77777777" w:rsidR="003F3BC0" w:rsidRPr="003F3BC0" w:rsidRDefault="003F3BC0" w:rsidP="003F3BC0">
      <w:pPr>
        <w:rPr>
          <w:rFonts w:ascii="Times New Roman" w:hAnsi="Times New Roman" w:cs="Times New Roman"/>
          <w:b/>
          <w:bCs/>
        </w:rPr>
      </w:pPr>
      <w:r w:rsidRPr="003F3BC0">
        <w:rPr>
          <w:rFonts w:ascii="Segoe UI Emoji" w:hAnsi="Segoe UI Emoji" w:cs="Segoe UI Emoji"/>
          <w:b/>
          <w:bCs/>
        </w:rPr>
        <w:t>✅</w:t>
      </w:r>
      <w:r w:rsidRPr="003F3BC0">
        <w:rPr>
          <w:rFonts w:ascii="Times New Roman" w:hAnsi="Times New Roman" w:cs="Times New Roman"/>
          <w:b/>
          <w:bCs/>
        </w:rPr>
        <w:t xml:space="preserve"> 1. Accuracy — "How many did I get right?"</w:t>
      </w:r>
    </w:p>
    <w:p w14:paraId="0E099EBA" w14:textId="77777777" w:rsidR="003F3BC0" w:rsidRPr="003F3BC0" w:rsidRDefault="003F3BC0" w:rsidP="003F3BC0">
      <w:pPr>
        <w:rPr>
          <w:rFonts w:ascii="Times New Roman" w:hAnsi="Times New Roman" w:cs="Times New Roman"/>
          <w:b/>
          <w:bCs/>
        </w:rPr>
      </w:pPr>
      <w:r w:rsidRPr="003F3BC0">
        <w:rPr>
          <w:rFonts w:ascii="Segoe UI Emoji" w:hAnsi="Segoe UI Emoji" w:cs="Segoe UI Emoji"/>
          <w:b/>
          <w:bCs/>
        </w:rPr>
        <w:t>📌</w:t>
      </w:r>
      <w:r w:rsidRPr="003F3BC0">
        <w:rPr>
          <w:rFonts w:ascii="Times New Roman" w:hAnsi="Times New Roman" w:cs="Times New Roman"/>
          <w:b/>
          <w:bCs/>
        </w:rPr>
        <w:t xml:space="preserve"> Formula:</w:t>
      </w:r>
    </w:p>
    <w:p w14:paraId="221AF3F4" w14:textId="77777777" w:rsidR="003F3BC0" w:rsidRPr="003F3BC0" w:rsidRDefault="003F3BC0" w:rsidP="003F3BC0">
      <w:p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t>Accuracy = (Correct predictions) / (Total predictions)</w:t>
      </w:r>
    </w:p>
    <w:p w14:paraId="7F0D9BD2" w14:textId="77777777" w:rsidR="003F3BC0" w:rsidRPr="003F3BC0" w:rsidRDefault="003F3BC0" w:rsidP="003F3BC0">
      <w:p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t xml:space="preserve">         = (TP + TN) / (TP + FP + FN + TN)</w:t>
      </w:r>
    </w:p>
    <w:p w14:paraId="481FD2BB" w14:textId="77777777" w:rsidR="003F3BC0" w:rsidRPr="003F3BC0" w:rsidRDefault="003F3BC0" w:rsidP="003F3BC0">
      <w:pPr>
        <w:rPr>
          <w:rFonts w:ascii="Times New Roman" w:hAnsi="Times New Roman" w:cs="Times New Roman"/>
          <w:b/>
          <w:bCs/>
        </w:rPr>
      </w:pPr>
      <w:r w:rsidRPr="003F3BC0">
        <w:rPr>
          <w:rFonts w:ascii="Segoe UI Emoji" w:hAnsi="Segoe UI Emoji" w:cs="Segoe UI Emoji"/>
          <w:b/>
          <w:bCs/>
        </w:rPr>
        <w:t>🧠</w:t>
      </w:r>
      <w:r w:rsidRPr="003F3BC0">
        <w:rPr>
          <w:rFonts w:ascii="Times New Roman" w:hAnsi="Times New Roman" w:cs="Times New Roman"/>
          <w:b/>
          <w:bCs/>
        </w:rPr>
        <w:t xml:space="preserve"> Example:</w:t>
      </w:r>
    </w:p>
    <w:p w14:paraId="07E42B20" w14:textId="77777777" w:rsidR="003F3BC0" w:rsidRPr="003F3BC0" w:rsidRDefault="003F3BC0" w:rsidP="003F3BC0">
      <w:p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t>Out of 100 Amharic headlines:</w:t>
      </w:r>
    </w:p>
    <w:p w14:paraId="57572046" w14:textId="77777777" w:rsidR="003F3BC0" w:rsidRPr="003F3BC0" w:rsidRDefault="003F3BC0" w:rsidP="003F3BC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lastRenderedPageBreak/>
        <w:t>57 were predicted correctly</w:t>
      </w:r>
    </w:p>
    <w:p w14:paraId="447DF95E" w14:textId="77777777" w:rsidR="003F3BC0" w:rsidRPr="003F3BC0" w:rsidRDefault="003F3BC0" w:rsidP="003F3BC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t xml:space="preserve">So, accuracy = 57 / 100 = </w:t>
      </w:r>
      <w:r w:rsidRPr="003F3BC0">
        <w:rPr>
          <w:rFonts w:ascii="Times New Roman" w:hAnsi="Times New Roman" w:cs="Times New Roman"/>
          <w:b/>
          <w:bCs/>
        </w:rPr>
        <w:t>57%</w:t>
      </w:r>
    </w:p>
    <w:p w14:paraId="2FD4601E" w14:textId="77777777" w:rsidR="003F3BC0" w:rsidRPr="003F3BC0" w:rsidRDefault="003F3BC0" w:rsidP="003F3BC0">
      <w:p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pict w14:anchorId="7B95DD32">
          <v:rect id="_x0000_i1075" style="width:0;height:1.5pt" o:hralign="center" o:hrstd="t" o:hr="t" fillcolor="#a0a0a0" stroked="f"/>
        </w:pict>
      </w:r>
    </w:p>
    <w:p w14:paraId="017837FE" w14:textId="77777777" w:rsidR="003F3BC0" w:rsidRPr="003F3BC0" w:rsidRDefault="003F3BC0" w:rsidP="003F3BC0">
      <w:pPr>
        <w:rPr>
          <w:rFonts w:ascii="Times New Roman" w:hAnsi="Times New Roman" w:cs="Times New Roman"/>
          <w:b/>
          <w:bCs/>
        </w:rPr>
      </w:pPr>
      <w:r w:rsidRPr="003F3BC0">
        <w:rPr>
          <w:rFonts w:ascii="Segoe UI Emoji" w:hAnsi="Segoe UI Emoji" w:cs="Segoe UI Emoji"/>
          <w:b/>
          <w:bCs/>
        </w:rPr>
        <w:t>✅</w:t>
      </w:r>
      <w:r w:rsidRPr="003F3BC0">
        <w:rPr>
          <w:rFonts w:ascii="Times New Roman" w:hAnsi="Times New Roman" w:cs="Times New Roman"/>
          <w:b/>
          <w:bCs/>
        </w:rPr>
        <w:t xml:space="preserve"> 2. Precision — "When I predict a category, how often am I right?"</w:t>
      </w:r>
    </w:p>
    <w:p w14:paraId="7C08BD9F" w14:textId="77777777" w:rsidR="003F3BC0" w:rsidRPr="003F3BC0" w:rsidRDefault="003F3BC0" w:rsidP="003F3BC0">
      <w:pPr>
        <w:rPr>
          <w:rFonts w:ascii="Times New Roman" w:hAnsi="Times New Roman" w:cs="Times New Roman"/>
          <w:b/>
          <w:bCs/>
        </w:rPr>
      </w:pPr>
      <w:r w:rsidRPr="003F3BC0">
        <w:rPr>
          <w:rFonts w:ascii="Segoe UI Emoji" w:hAnsi="Segoe UI Emoji" w:cs="Segoe UI Emoji"/>
          <w:b/>
          <w:bCs/>
        </w:rPr>
        <w:t>📌</w:t>
      </w:r>
      <w:r w:rsidRPr="003F3BC0">
        <w:rPr>
          <w:rFonts w:ascii="Times New Roman" w:hAnsi="Times New Roman" w:cs="Times New Roman"/>
          <w:b/>
          <w:bCs/>
        </w:rPr>
        <w:t xml:space="preserve"> Formula:</w:t>
      </w:r>
    </w:p>
    <w:p w14:paraId="765F7F5C" w14:textId="77777777" w:rsidR="003F3BC0" w:rsidRPr="003F3BC0" w:rsidRDefault="003F3BC0" w:rsidP="003F3BC0">
      <w:p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t>Precision = TP / (TP + FP)</w:t>
      </w:r>
    </w:p>
    <w:p w14:paraId="48A5E8E1" w14:textId="77777777" w:rsidR="003F3BC0" w:rsidRPr="003F3BC0" w:rsidRDefault="003F3BC0" w:rsidP="003F3BC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t>TP = True Positive</w:t>
      </w:r>
    </w:p>
    <w:p w14:paraId="1FE3CE57" w14:textId="77777777" w:rsidR="003F3BC0" w:rsidRPr="003F3BC0" w:rsidRDefault="003F3BC0" w:rsidP="003F3BC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t>FP = False Positive</w:t>
      </w:r>
    </w:p>
    <w:p w14:paraId="016FA7D7" w14:textId="77777777" w:rsidR="003F3BC0" w:rsidRPr="003F3BC0" w:rsidRDefault="003F3BC0" w:rsidP="003F3BC0">
      <w:pPr>
        <w:rPr>
          <w:rFonts w:ascii="Times New Roman" w:hAnsi="Times New Roman" w:cs="Times New Roman"/>
          <w:b/>
          <w:bCs/>
        </w:rPr>
      </w:pPr>
      <w:r w:rsidRPr="003F3BC0">
        <w:rPr>
          <w:rFonts w:ascii="Segoe UI Emoji" w:hAnsi="Segoe UI Emoji" w:cs="Segoe UI Emoji"/>
          <w:b/>
          <w:bCs/>
        </w:rPr>
        <w:t>🧠</w:t>
      </w:r>
      <w:r w:rsidRPr="003F3BC0">
        <w:rPr>
          <w:rFonts w:ascii="Times New Roman" w:hAnsi="Times New Roman" w:cs="Times New Roman"/>
          <w:b/>
          <w:bCs/>
        </w:rPr>
        <w:t xml:space="preserve"> Example:</w:t>
      </w:r>
    </w:p>
    <w:p w14:paraId="33869A7B" w14:textId="77777777" w:rsidR="003F3BC0" w:rsidRPr="003F3BC0" w:rsidRDefault="003F3BC0" w:rsidP="003F3BC0">
      <w:p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t xml:space="preserve">Out of 20 headlines predicted as </w:t>
      </w:r>
      <w:r w:rsidRPr="003F3BC0">
        <w:rPr>
          <w:rFonts w:ascii="Times New Roman" w:hAnsi="Times New Roman" w:cs="Times New Roman"/>
          <w:b/>
          <w:bCs/>
        </w:rPr>
        <w:t>“Sport”</w:t>
      </w:r>
      <w:r w:rsidRPr="003F3BC0">
        <w:rPr>
          <w:rFonts w:ascii="Times New Roman" w:hAnsi="Times New Roman" w:cs="Times New Roman"/>
        </w:rPr>
        <w:t>:</w:t>
      </w:r>
    </w:p>
    <w:p w14:paraId="4DE11D14" w14:textId="77777777" w:rsidR="003F3BC0" w:rsidRPr="003F3BC0" w:rsidRDefault="003F3BC0" w:rsidP="003F3BC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t>15 were actually Sport</w:t>
      </w:r>
    </w:p>
    <w:p w14:paraId="502556AD" w14:textId="77777777" w:rsidR="003F3BC0" w:rsidRPr="003F3BC0" w:rsidRDefault="003F3BC0" w:rsidP="003F3BC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t>5 were mistakes (maybe they were Politics or Health)</w:t>
      </w:r>
    </w:p>
    <w:p w14:paraId="437B1B3D" w14:textId="77777777" w:rsidR="003F3BC0" w:rsidRPr="003F3BC0" w:rsidRDefault="003F3BC0" w:rsidP="003F3BC0">
      <w:pPr>
        <w:rPr>
          <w:rFonts w:ascii="Times New Roman" w:hAnsi="Times New Roman" w:cs="Times New Roman"/>
        </w:rPr>
      </w:pPr>
      <w:proofErr w:type="gramStart"/>
      <w:r w:rsidRPr="003F3BC0">
        <w:rPr>
          <w:rFonts w:ascii="Times New Roman" w:hAnsi="Times New Roman" w:cs="Times New Roman"/>
        </w:rPr>
        <w:t>So</w:t>
      </w:r>
      <w:proofErr w:type="gramEnd"/>
      <w:r w:rsidRPr="003F3BC0">
        <w:rPr>
          <w:rFonts w:ascii="Times New Roman" w:hAnsi="Times New Roman" w:cs="Times New Roman"/>
        </w:rPr>
        <w:t xml:space="preserve"> precision = 15 / (15 + 5) = </w:t>
      </w:r>
      <w:r w:rsidRPr="003F3BC0">
        <w:rPr>
          <w:rFonts w:ascii="Times New Roman" w:hAnsi="Times New Roman" w:cs="Times New Roman"/>
          <w:b/>
          <w:bCs/>
        </w:rPr>
        <w:t>0.75 (75%)</w:t>
      </w:r>
    </w:p>
    <w:p w14:paraId="64D0DEAE" w14:textId="77777777" w:rsidR="003F3BC0" w:rsidRPr="003F3BC0" w:rsidRDefault="003F3BC0" w:rsidP="003F3BC0">
      <w:pPr>
        <w:rPr>
          <w:rFonts w:ascii="Times New Roman" w:hAnsi="Times New Roman" w:cs="Times New Roman"/>
        </w:rPr>
      </w:pPr>
      <w:r w:rsidRPr="003F3BC0">
        <w:rPr>
          <w:rFonts w:ascii="Segoe UI Emoji" w:hAnsi="Segoe UI Emoji" w:cs="Segoe UI Emoji"/>
        </w:rPr>
        <w:t>🗣️</w:t>
      </w:r>
      <w:r w:rsidRPr="003F3BC0">
        <w:rPr>
          <w:rFonts w:ascii="Times New Roman" w:hAnsi="Times New Roman" w:cs="Times New Roman"/>
        </w:rPr>
        <w:t xml:space="preserve"> </w:t>
      </w:r>
      <w:r w:rsidRPr="003F3BC0">
        <w:rPr>
          <w:rFonts w:ascii="Times New Roman" w:hAnsi="Times New Roman" w:cs="Times New Roman"/>
          <w:i/>
          <w:iCs/>
        </w:rPr>
        <w:t>“When I say it’s Sport, I’m right 75% of the time.”</w:t>
      </w:r>
    </w:p>
    <w:p w14:paraId="3BFBAC27" w14:textId="77777777" w:rsidR="003F3BC0" w:rsidRPr="003F3BC0" w:rsidRDefault="003F3BC0" w:rsidP="003F3BC0">
      <w:p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pict w14:anchorId="3F53BB61">
          <v:rect id="_x0000_i1076" style="width:0;height:1.5pt" o:hralign="center" o:hrstd="t" o:hr="t" fillcolor="#a0a0a0" stroked="f"/>
        </w:pict>
      </w:r>
    </w:p>
    <w:p w14:paraId="41082012" w14:textId="77777777" w:rsidR="003F3BC0" w:rsidRPr="003F3BC0" w:rsidRDefault="003F3BC0" w:rsidP="003F3BC0">
      <w:pPr>
        <w:rPr>
          <w:rFonts w:ascii="Times New Roman" w:hAnsi="Times New Roman" w:cs="Times New Roman"/>
          <w:b/>
          <w:bCs/>
        </w:rPr>
      </w:pPr>
      <w:r w:rsidRPr="003F3BC0">
        <w:rPr>
          <w:rFonts w:ascii="Segoe UI Emoji" w:hAnsi="Segoe UI Emoji" w:cs="Segoe UI Emoji"/>
          <w:b/>
          <w:bCs/>
        </w:rPr>
        <w:t>✅</w:t>
      </w:r>
      <w:r w:rsidRPr="003F3BC0">
        <w:rPr>
          <w:rFonts w:ascii="Times New Roman" w:hAnsi="Times New Roman" w:cs="Times New Roman"/>
          <w:b/>
          <w:bCs/>
        </w:rPr>
        <w:t xml:space="preserve"> 3. Recall — "How many real cases did I catch?"</w:t>
      </w:r>
    </w:p>
    <w:p w14:paraId="6FC32C73" w14:textId="77777777" w:rsidR="003F3BC0" w:rsidRPr="003F3BC0" w:rsidRDefault="003F3BC0" w:rsidP="003F3BC0">
      <w:pPr>
        <w:rPr>
          <w:rFonts w:ascii="Times New Roman" w:hAnsi="Times New Roman" w:cs="Times New Roman"/>
          <w:b/>
          <w:bCs/>
        </w:rPr>
      </w:pPr>
      <w:r w:rsidRPr="003F3BC0">
        <w:rPr>
          <w:rFonts w:ascii="Segoe UI Emoji" w:hAnsi="Segoe UI Emoji" w:cs="Segoe UI Emoji"/>
          <w:b/>
          <w:bCs/>
        </w:rPr>
        <w:t>📌</w:t>
      </w:r>
      <w:r w:rsidRPr="003F3BC0">
        <w:rPr>
          <w:rFonts w:ascii="Times New Roman" w:hAnsi="Times New Roman" w:cs="Times New Roman"/>
          <w:b/>
          <w:bCs/>
        </w:rPr>
        <w:t xml:space="preserve"> Formula:</w:t>
      </w:r>
    </w:p>
    <w:p w14:paraId="2D8D36C8" w14:textId="77777777" w:rsidR="003F3BC0" w:rsidRPr="003F3BC0" w:rsidRDefault="003F3BC0" w:rsidP="003F3BC0">
      <w:p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t>Recall = TP / (TP + FN)</w:t>
      </w:r>
    </w:p>
    <w:p w14:paraId="1D7B6C01" w14:textId="77777777" w:rsidR="003F3BC0" w:rsidRPr="003F3BC0" w:rsidRDefault="003F3BC0" w:rsidP="003F3BC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t>FN = False Negatives (missed positives)</w:t>
      </w:r>
    </w:p>
    <w:p w14:paraId="22EB1192" w14:textId="77777777" w:rsidR="003F3BC0" w:rsidRPr="003F3BC0" w:rsidRDefault="003F3BC0" w:rsidP="003F3BC0">
      <w:pPr>
        <w:rPr>
          <w:rFonts w:ascii="Times New Roman" w:hAnsi="Times New Roman" w:cs="Times New Roman"/>
          <w:b/>
          <w:bCs/>
        </w:rPr>
      </w:pPr>
      <w:r w:rsidRPr="003F3BC0">
        <w:rPr>
          <w:rFonts w:ascii="Segoe UI Emoji" w:hAnsi="Segoe UI Emoji" w:cs="Segoe UI Emoji"/>
          <w:b/>
          <w:bCs/>
        </w:rPr>
        <w:t>🧠</w:t>
      </w:r>
      <w:r w:rsidRPr="003F3BC0">
        <w:rPr>
          <w:rFonts w:ascii="Times New Roman" w:hAnsi="Times New Roman" w:cs="Times New Roman"/>
          <w:b/>
          <w:bCs/>
        </w:rPr>
        <w:t xml:space="preserve"> Example:</w:t>
      </w:r>
    </w:p>
    <w:p w14:paraId="2F0DD226" w14:textId="77777777" w:rsidR="003F3BC0" w:rsidRPr="003F3BC0" w:rsidRDefault="003F3BC0" w:rsidP="003F3BC0">
      <w:p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t>There are 30 real “Health” headlines.</w:t>
      </w:r>
    </w:p>
    <w:p w14:paraId="4043D9EA" w14:textId="77777777" w:rsidR="003F3BC0" w:rsidRPr="003F3BC0" w:rsidRDefault="003F3BC0" w:rsidP="003F3BC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t>Your model predicted 18 of them correctly</w:t>
      </w:r>
    </w:p>
    <w:p w14:paraId="060BC53F" w14:textId="77777777" w:rsidR="003F3BC0" w:rsidRPr="003F3BC0" w:rsidRDefault="003F3BC0" w:rsidP="003F3BC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t>Missed 12 (classified them as something else)</w:t>
      </w:r>
    </w:p>
    <w:p w14:paraId="0C9AB032" w14:textId="77777777" w:rsidR="003F3BC0" w:rsidRPr="003F3BC0" w:rsidRDefault="003F3BC0" w:rsidP="003F3BC0">
      <w:pPr>
        <w:rPr>
          <w:rFonts w:ascii="Times New Roman" w:hAnsi="Times New Roman" w:cs="Times New Roman"/>
        </w:rPr>
      </w:pPr>
      <w:proofErr w:type="gramStart"/>
      <w:r w:rsidRPr="003F3BC0">
        <w:rPr>
          <w:rFonts w:ascii="Times New Roman" w:hAnsi="Times New Roman" w:cs="Times New Roman"/>
        </w:rPr>
        <w:t>So</w:t>
      </w:r>
      <w:proofErr w:type="gramEnd"/>
      <w:r w:rsidRPr="003F3BC0">
        <w:rPr>
          <w:rFonts w:ascii="Times New Roman" w:hAnsi="Times New Roman" w:cs="Times New Roman"/>
        </w:rPr>
        <w:t xml:space="preserve"> recall = 18 / (18 + 12) = </w:t>
      </w:r>
      <w:r w:rsidRPr="003F3BC0">
        <w:rPr>
          <w:rFonts w:ascii="Times New Roman" w:hAnsi="Times New Roman" w:cs="Times New Roman"/>
          <w:b/>
          <w:bCs/>
        </w:rPr>
        <w:t>0.6 (60%)</w:t>
      </w:r>
    </w:p>
    <w:p w14:paraId="25662B62" w14:textId="77777777" w:rsidR="003F3BC0" w:rsidRPr="003F3BC0" w:rsidRDefault="003F3BC0" w:rsidP="003F3BC0">
      <w:pPr>
        <w:rPr>
          <w:rFonts w:ascii="Times New Roman" w:hAnsi="Times New Roman" w:cs="Times New Roman"/>
        </w:rPr>
      </w:pPr>
      <w:r w:rsidRPr="003F3BC0">
        <w:rPr>
          <w:rFonts w:ascii="Segoe UI Emoji" w:hAnsi="Segoe UI Emoji" w:cs="Segoe UI Emoji"/>
        </w:rPr>
        <w:t>🗣️</w:t>
      </w:r>
      <w:r w:rsidRPr="003F3BC0">
        <w:rPr>
          <w:rFonts w:ascii="Times New Roman" w:hAnsi="Times New Roman" w:cs="Times New Roman"/>
        </w:rPr>
        <w:t xml:space="preserve"> </w:t>
      </w:r>
      <w:r w:rsidRPr="003F3BC0">
        <w:rPr>
          <w:rFonts w:ascii="Times New Roman" w:hAnsi="Times New Roman" w:cs="Times New Roman"/>
          <w:i/>
          <w:iCs/>
        </w:rPr>
        <w:t>“Out of all actual Health news, I caught 60%.”</w:t>
      </w:r>
    </w:p>
    <w:p w14:paraId="5B9B1170" w14:textId="77777777" w:rsidR="003F3BC0" w:rsidRPr="003F3BC0" w:rsidRDefault="003F3BC0" w:rsidP="003F3BC0">
      <w:p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pict w14:anchorId="0A484797">
          <v:rect id="_x0000_i1077" style="width:0;height:1.5pt" o:hralign="center" o:hrstd="t" o:hr="t" fillcolor="#a0a0a0" stroked="f"/>
        </w:pict>
      </w:r>
    </w:p>
    <w:p w14:paraId="66F8D06C" w14:textId="77777777" w:rsidR="003F3BC0" w:rsidRPr="003F3BC0" w:rsidRDefault="003F3BC0" w:rsidP="003F3BC0">
      <w:pPr>
        <w:rPr>
          <w:rFonts w:ascii="Times New Roman" w:hAnsi="Times New Roman" w:cs="Times New Roman"/>
          <w:b/>
          <w:bCs/>
        </w:rPr>
      </w:pPr>
      <w:r w:rsidRPr="003F3BC0">
        <w:rPr>
          <w:rFonts w:ascii="Segoe UI Emoji" w:hAnsi="Segoe UI Emoji" w:cs="Segoe UI Emoji"/>
          <w:b/>
          <w:bCs/>
        </w:rPr>
        <w:lastRenderedPageBreak/>
        <w:t>✅</w:t>
      </w:r>
      <w:r w:rsidRPr="003F3BC0">
        <w:rPr>
          <w:rFonts w:ascii="Times New Roman" w:hAnsi="Times New Roman" w:cs="Times New Roman"/>
          <w:b/>
          <w:bCs/>
        </w:rPr>
        <w:t xml:space="preserve"> 4. F1 Score — "Balance between precision and recall"</w:t>
      </w:r>
    </w:p>
    <w:p w14:paraId="7260BE29" w14:textId="77777777" w:rsidR="003F3BC0" w:rsidRPr="003F3BC0" w:rsidRDefault="003F3BC0" w:rsidP="003F3BC0">
      <w:pPr>
        <w:rPr>
          <w:rFonts w:ascii="Times New Roman" w:hAnsi="Times New Roman" w:cs="Times New Roman"/>
          <w:b/>
          <w:bCs/>
        </w:rPr>
      </w:pPr>
      <w:r w:rsidRPr="003F3BC0">
        <w:rPr>
          <w:rFonts w:ascii="Segoe UI Emoji" w:hAnsi="Segoe UI Emoji" w:cs="Segoe UI Emoji"/>
          <w:b/>
          <w:bCs/>
        </w:rPr>
        <w:t>📌</w:t>
      </w:r>
      <w:r w:rsidRPr="003F3BC0">
        <w:rPr>
          <w:rFonts w:ascii="Times New Roman" w:hAnsi="Times New Roman" w:cs="Times New Roman"/>
          <w:b/>
          <w:bCs/>
        </w:rPr>
        <w:t xml:space="preserve"> Formula:</w:t>
      </w:r>
    </w:p>
    <w:p w14:paraId="046C1F90" w14:textId="77777777" w:rsidR="003F3BC0" w:rsidRPr="003F3BC0" w:rsidRDefault="003F3BC0" w:rsidP="003F3BC0">
      <w:p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t>F1 Score = 2 * (Precision * Recall) / (Precision + Recall)</w:t>
      </w:r>
    </w:p>
    <w:p w14:paraId="430383BF" w14:textId="77777777" w:rsidR="003F3BC0" w:rsidRPr="003F3BC0" w:rsidRDefault="003F3BC0" w:rsidP="003F3BC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t xml:space="preserve">It’s the </w:t>
      </w:r>
      <w:r w:rsidRPr="003F3BC0">
        <w:rPr>
          <w:rFonts w:ascii="Times New Roman" w:hAnsi="Times New Roman" w:cs="Times New Roman"/>
          <w:b/>
          <w:bCs/>
        </w:rPr>
        <w:t>harmonic mean</w:t>
      </w:r>
      <w:r w:rsidRPr="003F3BC0">
        <w:rPr>
          <w:rFonts w:ascii="Times New Roman" w:hAnsi="Times New Roman" w:cs="Times New Roman"/>
        </w:rPr>
        <w:t xml:space="preserve"> of precision and recall</w:t>
      </w:r>
    </w:p>
    <w:p w14:paraId="78E20535" w14:textId="77777777" w:rsidR="003F3BC0" w:rsidRPr="003F3BC0" w:rsidRDefault="003F3BC0" w:rsidP="003F3BC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t xml:space="preserve">Gives a </w:t>
      </w:r>
      <w:r w:rsidRPr="003F3BC0">
        <w:rPr>
          <w:rFonts w:ascii="Times New Roman" w:hAnsi="Times New Roman" w:cs="Times New Roman"/>
          <w:b/>
          <w:bCs/>
        </w:rPr>
        <w:t>single number</w:t>
      </w:r>
      <w:r w:rsidRPr="003F3BC0">
        <w:rPr>
          <w:rFonts w:ascii="Times New Roman" w:hAnsi="Times New Roman" w:cs="Times New Roman"/>
        </w:rPr>
        <w:t xml:space="preserve"> that balances both</w:t>
      </w:r>
    </w:p>
    <w:p w14:paraId="11EEC5C2" w14:textId="77777777" w:rsidR="003F3BC0" w:rsidRPr="003F3BC0" w:rsidRDefault="003F3BC0" w:rsidP="003F3BC0">
      <w:pPr>
        <w:rPr>
          <w:rFonts w:ascii="Times New Roman" w:hAnsi="Times New Roman" w:cs="Times New Roman"/>
        </w:rPr>
      </w:pPr>
      <w:r w:rsidRPr="003F3BC0">
        <w:rPr>
          <w:rFonts w:ascii="Segoe UI Emoji" w:hAnsi="Segoe UI Emoji" w:cs="Segoe UI Emoji"/>
        </w:rPr>
        <w:t>🧠</w:t>
      </w:r>
      <w:r w:rsidRPr="003F3BC0">
        <w:rPr>
          <w:rFonts w:ascii="Times New Roman" w:hAnsi="Times New Roman" w:cs="Times New Roman"/>
        </w:rPr>
        <w:t xml:space="preserve"> If precision is high but recall is low (or vice versa), F1 helps you see that balance.</w:t>
      </w:r>
    </w:p>
    <w:p w14:paraId="10254E90" w14:textId="77777777" w:rsidR="003F3BC0" w:rsidRPr="003F3BC0" w:rsidRDefault="003F3BC0" w:rsidP="003F3BC0">
      <w:p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pict w14:anchorId="11EF2D0C">
          <v:rect id="_x0000_i1078" style="width:0;height:1.5pt" o:hralign="center" o:hrstd="t" o:hr="t" fillcolor="#a0a0a0" stroked="f"/>
        </w:pict>
      </w:r>
    </w:p>
    <w:p w14:paraId="0243AECD" w14:textId="77777777" w:rsidR="003F3BC0" w:rsidRPr="003F3BC0" w:rsidRDefault="003F3BC0" w:rsidP="003F3BC0">
      <w:pPr>
        <w:rPr>
          <w:rFonts w:ascii="Times New Roman" w:hAnsi="Times New Roman" w:cs="Times New Roman"/>
          <w:b/>
          <w:bCs/>
        </w:rPr>
      </w:pPr>
      <w:r w:rsidRPr="003F3BC0">
        <w:rPr>
          <w:rFonts w:ascii="Segoe UI Emoji" w:hAnsi="Segoe UI Emoji" w:cs="Segoe UI Emoji"/>
          <w:b/>
          <w:bCs/>
        </w:rPr>
        <w:t>📊</w:t>
      </w:r>
      <w:r w:rsidRPr="003F3BC0">
        <w:rPr>
          <w:rFonts w:ascii="Times New Roman" w:hAnsi="Times New Roman" w:cs="Times New Roman"/>
          <w:b/>
          <w:bCs/>
        </w:rPr>
        <w:t xml:space="preserve"> In Your Classification Report:</w:t>
      </w:r>
    </w:p>
    <w:p w14:paraId="7995A2B2" w14:textId="77777777" w:rsidR="003F3BC0" w:rsidRPr="003F3BC0" w:rsidRDefault="003F3BC0" w:rsidP="003F3BC0">
      <w:p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t>You’ll usually see something like:</w:t>
      </w:r>
    </w:p>
    <w:p w14:paraId="7C8F77A8" w14:textId="2550BE04" w:rsidR="003F3BC0" w:rsidRPr="003F3BC0" w:rsidRDefault="003F3BC0" w:rsidP="003F3BC0">
      <w:p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t xml:space="preserve">            </w:t>
      </w:r>
      <w:r w:rsidR="008D32D4">
        <w:rPr>
          <w:rFonts w:ascii="Times New Roman" w:hAnsi="Times New Roman" w:cs="Times New Roman"/>
        </w:rPr>
        <w:t xml:space="preserve">      </w:t>
      </w:r>
      <w:r w:rsidRPr="003F3BC0">
        <w:rPr>
          <w:rFonts w:ascii="Times New Roman" w:hAnsi="Times New Roman" w:cs="Times New Roman"/>
        </w:rPr>
        <w:t xml:space="preserve">precision    </w:t>
      </w:r>
      <w:proofErr w:type="gramStart"/>
      <w:r w:rsidRPr="003F3BC0">
        <w:rPr>
          <w:rFonts w:ascii="Times New Roman" w:hAnsi="Times New Roman" w:cs="Times New Roman"/>
        </w:rPr>
        <w:t>recall  f</w:t>
      </w:r>
      <w:proofErr w:type="gramEnd"/>
      <w:r w:rsidRPr="003F3BC0">
        <w:rPr>
          <w:rFonts w:ascii="Times New Roman" w:hAnsi="Times New Roman" w:cs="Times New Roman"/>
        </w:rPr>
        <w:t>1-score   support</w:t>
      </w:r>
    </w:p>
    <w:p w14:paraId="26EE55A7" w14:textId="77777777" w:rsidR="003F3BC0" w:rsidRPr="003F3BC0" w:rsidRDefault="003F3BC0" w:rsidP="003F3BC0">
      <w:p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t xml:space="preserve">   Health       0.72       0.45      0.55        20</w:t>
      </w:r>
    </w:p>
    <w:p w14:paraId="2058B79E" w14:textId="77777777" w:rsidR="003F3BC0" w:rsidRPr="003F3BC0" w:rsidRDefault="003F3BC0" w:rsidP="003F3BC0">
      <w:p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t xml:space="preserve">  Politics      0.88       0.90      0.89        30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5375"/>
      </w:tblGrid>
      <w:tr w:rsidR="003F3BC0" w:rsidRPr="003F3BC0" w14:paraId="31E33860" w14:textId="77777777" w:rsidTr="003F3B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8FAF9" w14:textId="77777777" w:rsidR="003F3BC0" w:rsidRPr="003F3BC0" w:rsidRDefault="003F3BC0" w:rsidP="003F3BC0">
            <w:pPr>
              <w:rPr>
                <w:rFonts w:ascii="Times New Roman" w:hAnsi="Times New Roman" w:cs="Times New Roman"/>
                <w:b/>
                <w:bCs/>
              </w:rPr>
            </w:pPr>
            <w:r w:rsidRPr="003F3BC0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010DC60" w14:textId="13C41E94" w:rsidR="003F3BC0" w:rsidRPr="003F3BC0" w:rsidRDefault="003F3BC0" w:rsidP="003F3BC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r w:rsidRPr="003F3BC0">
              <w:rPr>
                <w:rFonts w:ascii="Times New Roman" w:hAnsi="Times New Roman" w:cs="Times New Roman"/>
                <w:b/>
                <w:bCs/>
              </w:rPr>
              <w:t>Meaning</w:t>
            </w:r>
          </w:p>
        </w:tc>
      </w:tr>
      <w:tr w:rsidR="003F3BC0" w:rsidRPr="003F3BC0" w14:paraId="1B8E79B4" w14:textId="77777777" w:rsidTr="003F3B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68B1F" w14:textId="77777777" w:rsidR="003F3BC0" w:rsidRPr="003F3BC0" w:rsidRDefault="003F3BC0" w:rsidP="003F3BC0">
            <w:pPr>
              <w:rPr>
                <w:rFonts w:ascii="Times New Roman" w:hAnsi="Times New Roman" w:cs="Times New Roman"/>
              </w:rPr>
            </w:pPr>
            <w:r w:rsidRPr="003F3BC0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314412B5" w14:textId="7A6E634D" w:rsidR="003F3BC0" w:rsidRPr="003F3BC0" w:rsidRDefault="003F3BC0" w:rsidP="003F3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Pr="003F3BC0">
              <w:rPr>
                <w:rFonts w:ascii="Times New Roman" w:hAnsi="Times New Roman" w:cs="Times New Roman"/>
              </w:rPr>
              <w:t>Of the predicted "Health", how many were correct?</w:t>
            </w:r>
          </w:p>
        </w:tc>
      </w:tr>
      <w:tr w:rsidR="003F3BC0" w:rsidRPr="003F3BC0" w14:paraId="19B332CE" w14:textId="77777777" w:rsidTr="003F3B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FC0F6" w14:textId="77777777" w:rsidR="003F3BC0" w:rsidRPr="003F3BC0" w:rsidRDefault="003F3BC0" w:rsidP="003F3BC0">
            <w:pPr>
              <w:rPr>
                <w:rFonts w:ascii="Times New Roman" w:hAnsi="Times New Roman" w:cs="Times New Roman"/>
              </w:rPr>
            </w:pPr>
            <w:r w:rsidRPr="003F3BC0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9FA7DA6" w14:textId="4B1118F8" w:rsidR="003F3BC0" w:rsidRPr="003F3BC0" w:rsidRDefault="003F3BC0" w:rsidP="003F3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Pr="003F3BC0">
              <w:rPr>
                <w:rFonts w:ascii="Times New Roman" w:hAnsi="Times New Roman" w:cs="Times New Roman"/>
              </w:rPr>
              <w:t>Of the actual "Health" items, how many did you catch?</w:t>
            </w:r>
          </w:p>
        </w:tc>
      </w:tr>
      <w:tr w:rsidR="003F3BC0" w:rsidRPr="003F3BC0" w14:paraId="2EEE4DB4" w14:textId="77777777" w:rsidTr="003F3B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0D916" w14:textId="77777777" w:rsidR="003F3BC0" w:rsidRPr="003F3BC0" w:rsidRDefault="003F3BC0" w:rsidP="003F3BC0">
            <w:pPr>
              <w:rPr>
                <w:rFonts w:ascii="Times New Roman" w:hAnsi="Times New Roman" w:cs="Times New Roman"/>
              </w:rPr>
            </w:pPr>
            <w:r w:rsidRPr="003F3BC0">
              <w:rPr>
                <w:rFonts w:ascii="Times New Roman" w:hAnsi="Times New Roman" w:cs="Times New Roman"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3D84E913" w14:textId="2A9C411F" w:rsidR="003F3BC0" w:rsidRPr="003F3BC0" w:rsidRDefault="003F3BC0" w:rsidP="003F3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Pr="003F3BC0">
              <w:rPr>
                <w:rFonts w:ascii="Times New Roman" w:hAnsi="Times New Roman" w:cs="Times New Roman"/>
              </w:rPr>
              <w:t>A balanced score between precision &amp; recall</w:t>
            </w:r>
          </w:p>
        </w:tc>
      </w:tr>
      <w:tr w:rsidR="003F3BC0" w:rsidRPr="003F3BC0" w14:paraId="75096723" w14:textId="77777777" w:rsidTr="003F3B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7B707" w14:textId="77777777" w:rsidR="003F3BC0" w:rsidRPr="003F3BC0" w:rsidRDefault="003F3BC0" w:rsidP="003F3BC0">
            <w:pPr>
              <w:rPr>
                <w:rFonts w:ascii="Times New Roman" w:hAnsi="Times New Roman" w:cs="Times New Roman"/>
              </w:rPr>
            </w:pPr>
            <w:r w:rsidRPr="003F3BC0">
              <w:rPr>
                <w:rFonts w:ascii="Times New Roman" w:hAnsi="Times New Roman" w:cs="Times New Roman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19A549B5" w14:textId="658B0927" w:rsidR="003F3BC0" w:rsidRPr="003F3BC0" w:rsidRDefault="003F3BC0" w:rsidP="003F3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Pr="003F3BC0">
              <w:rPr>
                <w:rFonts w:ascii="Times New Roman" w:hAnsi="Times New Roman" w:cs="Times New Roman"/>
              </w:rPr>
              <w:t>Number of true samples in the dataset for that class</w:t>
            </w:r>
          </w:p>
        </w:tc>
      </w:tr>
      <w:tr w:rsidR="003F3BC0" w:rsidRPr="003F3BC0" w14:paraId="32A5B622" w14:textId="77777777" w:rsidTr="003F3BC0">
        <w:trPr>
          <w:tblCellSpacing w:w="15" w:type="dxa"/>
        </w:trPr>
        <w:tc>
          <w:tcPr>
            <w:tcW w:w="0" w:type="auto"/>
            <w:vAlign w:val="center"/>
          </w:tcPr>
          <w:p w14:paraId="7DF6B0E1" w14:textId="77777777" w:rsidR="003F3BC0" w:rsidRDefault="003F3BC0" w:rsidP="003F3BC0">
            <w:pPr>
              <w:rPr>
                <w:rFonts w:ascii="Times New Roman" w:hAnsi="Times New Roman" w:cs="Times New Roman"/>
              </w:rPr>
            </w:pPr>
          </w:p>
          <w:p w14:paraId="3DAF1FDB" w14:textId="77777777" w:rsidR="003F3BC0" w:rsidRDefault="003F3BC0" w:rsidP="003F3BC0">
            <w:pPr>
              <w:rPr>
                <w:rFonts w:ascii="Times New Roman" w:hAnsi="Times New Roman" w:cs="Times New Roman"/>
              </w:rPr>
            </w:pPr>
          </w:p>
          <w:p w14:paraId="1CE7802D" w14:textId="77777777" w:rsidR="003F3BC0" w:rsidRDefault="003F3BC0" w:rsidP="003F3BC0">
            <w:pPr>
              <w:rPr>
                <w:rFonts w:ascii="Times New Roman" w:hAnsi="Times New Roman" w:cs="Times New Roman"/>
              </w:rPr>
            </w:pPr>
          </w:p>
          <w:p w14:paraId="6F291851" w14:textId="77777777" w:rsidR="003F3BC0" w:rsidRPr="003F3BC0" w:rsidRDefault="003F3BC0" w:rsidP="003F3B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36EBF4C" w14:textId="77777777" w:rsidR="003F3BC0" w:rsidRDefault="003F3BC0" w:rsidP="003F3BC0">
            <w:pPr>
              <w:rPr>
                <w:rFonts w:ascii="Times New Roman" w:hAnsi="Times New Roman" w:cs="Times New Roman"/>
              </w:rPr>
            </w:pPr>
          </w:p>
          <w:p w14:paraId="104D8056" w14:textId="77777777" w:rsidR="008D32D4" w:rsidRDefault="008D32D4" w:rsidP="003F3BC0">
            <w:pPr>
              <w:rPr>
                <w:rFonts w:ascii="Times New Roman" w:hAnsi="Times New Roman" w:cs="Times New Roman"/>
              </w:rPr>
            </w:pPr>
          </w:p>
          <w:p w14:paraId="422E783E" w14:textId="77777777" w:rsidR="008D32D4" w:rsidRDefault="008D32D4" w:rsidP="003F3BC0">
            <w:pPr>
              <w:rPr>
                <w:rFonts w:ascii="Times New Roman" w:hAnsi="Times New Roman" w:cs="Times New Roman"/>
              </w:rPr>
            </w:pPr>
          </w:p>
          <w:p w14:paraId="08C5CB22" w14:textId="77777777" w:rsidR="008D32D4" w:rsidRDefault="008D32D4" w:rsidP="003F3BC0">
            <w:pPr>
              <w:rPr>
                <w:rFonts w:ascii="Times New Roman" w:hAnsi="Times New Roman" w:cs="Times New Roman"/>
              </w:rPr>
            </w:pPr>
          </w:p>
          <w:p w14:paraId="74413510" w14:textId="77777777" w:rsidR="008D32D4" w:rsidRDefault="008D32D4" w:rsidP="003F3BC0">
            <w:pPr>
              <w:rPr>
                <w:rFonts w:ascii="Times New Roman" w:hAnsi="Times New Roman" w:cs="Times New Roman"/>
              </w:rPr>
            </w:pPr>
          </w:p>
          <w:p w14:paraId="1696CF91" w14:textId="77777777" w:rsidR="008D32D4" w:rsidRPr="003F3BC0" w:rsidRDefault="008D32D4" w:rsidP="003F3BC0">
            <w:pPr>
              <w:rPr>
                <w:rFonts w:ascii="Times New Roman" w:hAnsi="Times New Roman" w:cs="Times New Roman"/>
              </w:rPr>
            </w:pPr>
          </w:p>
        </w:tc>
      </w:tr>
    </w:tbl>
    <w:p w14:paraId="04C6A760" w14:textId="77777777" w:rsidR="003F3BC0" w:rsidRPr="003F3BC0" w:rsidRDefault="003F3BC0" w:rsidP="003F3BC0">
      <w:p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pict w14:anchorId="1F9FD9E3">
          <v:rect id="_x0000_i1079" style="width:0;height:1.5pt" o:hralign="center" o:hrstd="t" o:hr="t" fillcolor="#a0a0a0" stroked="f"/>
        </w:pict>
      </w:r>
    </w:p>
    <w:p w14:paraId="540FB284" w14:textId="77777777" w:rsidR="003F3BC0" w:rsidRPr="003F3BC0" w:rsidRDefault="003F3BC0" w:rsidP="003F3BC0">
      <w:pPr>
        <w:rPr>
          <w:rFonts w:ascii="Times New Roman" w:hAnsi="Times New Roman" w:cs="Times New Roman"/>
          <w:b/>
          <w:bCs/>
        </w:rPr>
      </w:pPr>
      <w:r w:rsidRPr="003F3BC0">
        <w:rPr>
          <w:rFonts w:ascii="Segoe UI Emoji" w:hAnsi="Segoe UI Emoji" w:cs="Segoe UI Emoji"/>
          <w:b/>
          <w:bCs/>
        </w:rPr>
        <w:t>🧠</w:t>
      </w:r>
      <w:r w:rsidRPr="003F3BC0">
        <w:rPr>
          <w:rFonts w:ascii="Times New Roman" w:hAnsi="Times New Roman" w:cs="Times New Roman"/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1765"/>
        <w:gridCol w:w="4107"/>
      </w:tblGrid>
      <w:tr w:rsidR="003F3BC0" w:rsidRPr="003F3BC0" w14:paraId="3FD8ABFC" w14:textId="77777777" w:rsidTr="003F3B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4044F8" w14:textId="77777777" w:rsidR="003F3BC0" w:rsidRPr="003F3BC0" w:rsidRDefault="003F3BC0" w:rsidP="003F3BC0">
            <w:pPr>
              <w:rPr>
                <w:rFonts w:ascii="Times New Roman" w:hAnsi="Times New Roman" w:cs="Times New Roman"/>
                <w:b/>
                <w:bCs/>
              </w:rPr>
            </w:pPr>
            <w:r w:rsidRPr="003F3BC0">
              <w:rPr>
                <w:rFonts w:ascii="Times New Roman" w:hAnsi="Times New Roman" w:cs="Times New Roman"/>
                <w:b/>
                <w:bCs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14:paraId="31A2E830" w14:textId="77777777" w:rsidR="003F3BC0" w:rsidRPr="003F3BC0" w:rsidRDefault="003F3BC0" w:rsidP="003F3BC0">
            <w:pPr>
              <w:rPr>
                <w:rFonts w:ascii="Times New Roman" w:hAnsi="Times New Roman" w:cs="Times New Roman"/>
                <w:b/>
                <w:bCs/>
              </w:rPr>
            </w:pPr>
            <w:r w:rsidRPr="003F3BC0">
              <w:rPr>
                <w:rFonts w:ascii="Times New Roman" w:hAnsi="Times New Roman" w:cs="Times New Roman"/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51B24A49" w14:textId="77777777" w:rsidR="003F3BC0" w:rsidRPr="003F3BC0" w:rsidRDefault="003F3BC0" w:rsidP="003F3BC0">
            <w:pPr>
              <w:rPr>
                <w:rFonts w:ascii="Times New Roman" w:hAnsi="Times New Roman" w:cs="Times New Roman"/>
                <w:b/>
                <w:bCs/>
              </w:rPr>
            </w:pPr>
            <w:r w:rsidRPr="003F3BC0">
              <w:rPr>
                <w:rFonts w:ascii="Times New Roman" w:hAnsi="Times New Roman" w:cs="Times New Roman"/>
                <w:b/>
                <w:bCs/>
              </w:rPr>
              <w:t>Question It Answers</w:t>
            </w:r>
          </w:p>
        </w:tc>
      </w:tr>
      <w:tr w:rsidR="003F3BC0" w:rsidRPr="003F3BC0" w14:paraId="25EDD4F7" w14:textId="77777777" w:rsidTr="003F3B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AB7BD" w14:textId="77777777" w:rsidR="003F3BC0" w:rsidRPr="003F3BC0" w:rsidRDefault="003F3BC0" w:rsidP="003F3BC0">
            <w:pPr>
              <w:rPr>
                <w:rFonts w:ascii="Times New Roman" w:hAnsi="Times New Roman" w:cs="Times New Roman"/>
              </w:rPr>
            </w:pPr>
            <w:r w:rsidRPr="003F3BC0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2B77BBA8" w14:textId="77777777" w:rsidR="003F3BC0" w:rsidRPr="003F3BC0" w:rsidRDefault="003F3BC0" w:rsidP="003F3BC0">
            <w:pPr>
              <w:rPr>
                <w:rFonts w:ascii="Times New Roman" w:hAnsi="Times New Roman" w:cs="Times New Roman"/>
              </w:rPr>
            </w:pPr>
            <w:r w:rsidRPr="003F3BC0">
              <w:rPr>
                <w:rFonts w:ascii="Times New Roman" w:hAnsi="Times New Roman" w:cs="Times New Roman"/>
              </w:rPr>
              <w:t>Overall correctness</w:t>
            </w:r>
          </w:p>
        </w:tc>
        <w:tc>
          <w:tcPr>
            <w:tcW w:w="0" w:type="auto"/>
            <w:vAlign w:val="center"/>
            <w:hideMark/>
          </w:tcPr>
          <w:p w14:paraId="2B66E862" w14:textId="77777777" w:rsidR="003F3BC0" w:rsidRPr="003F3BC0" w:rsidRDefault="003F3BC0" w:rsidP="003F3BC0">
            <w:pPr>
              <w:rPr>
                <w:rFonts w:ascii="Times New Roman" w:hAnsi="Times New Roman" w:cs="Times New Roman"/>
              </w:rPr>
            </w:pPr>
            <w:r w:rsidRPr="003F3BC0">
              <w:rPr>
                <w:rFonts w:ascii="Times New Roman" w:hAnsi="Times New Roman" w:cs="Times New Roman"/>
              </w:rPr>
              <w:t>How many total predictions were right?</w:t>
            </w:r>
          </w:p>
        </w:tc>
      </w:tr>
      <w:tr w:rsidR="003F3BC0" w:rsidRPr="003F3BC0" w14:paraId="7CE84D4B" w14:textId="77777777" w:rsidTr="003F3B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FC7A5" w14:textId="77777777" w:rsidR="003F3BC0" w:rsidRPr="003F3BC0" w:rsidRDefault="003F3BC0" w:rsidP="003F3BC0">
            <w:pPr>
              <w:rPr>
                <w:rFonts w:ascii="Times New Roman" w:hAnsi="Times New Roman" w:cs="Times New Roman"/>
              </w:rPr>
            </w:pPr>
            <w:r w:rsidRPr="003F3BC0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686ADC75" w14:textId="77777777" w:rsidR="003F3BC0" w:rsidRPr="003F3BC0" w:rsidRDefault="003F3BC0" w:rsidP="003F3BC0">
            <w:pPr>
              <w:rPr>
                <w:rFonts w:ascii="Times New Roman" w:hAnsi="Times New Roman" w:cs="Times New Roman"/>
              </w:rPr>
            </w:pPr>
            <w:r w:rsidRPr="003F3BC0">
              <w:rPr>
                <w:rFonts w:ascii="Times New Roman" w:hAnsi="Times New Roman" w:cs="Times New Roman"/>
              </w:rPr>
              <w:t>Prediction quality</w:t>
            </w:r>
          </w:p>
        </w:tc>
        <w:tc>
          <w:tcPr>
            <w:tcW w:w="0" w:type="auto"/>
            <w:vAlign w:val="center"/>
            <w:hideMark/>
          </w:tcPr>
          <w:p w14:paraId="66985456" w14:textId="77777777" w:rsidR="003F3BC0" w:rsidRPr="003F3BC0" w:rsidRDefault="003F3BC0" w:rsidP="003F3BC0">
            <w:pPr>
              <w:rPr>
                <w:rFonts w:ascii="Times New Roman" w:hAnsi="Times New Roman" w:cs="Times New Roman"/>
              </w:rPr>
            </w:pPr>
            <w:r w:rsidRPr="003F3BC0">
              <w:rPr>
                <w:rFonts w:ascii="Times New Roman" w:hAnsi="Times New Roman" w:cs="Times New Roman"/>
              </w:rPr>
              <w:t>When I predict class A, how often am I right?</w:t>
            </w:r>
          </w:p>
        </w:tc>
      </w:tr>
      <w:tr w:rsidR="003F3BC0" w:rsidRPr="003F3BC0" w14:paraId="57F34EC0" w14:textId="77777777" w:rsidTr="003F3B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A1F38" w14:textId="77777777" w:rsidR="003F3BC0" w:rsidRPr="003F3BC0" w:rsidRDefault="003F3BC0" w:rsidP="003F3BC0">
            <w:pPr>
              <w:rPr>
                <w:rFonts w:ascii="Times New Roman" w:hAnsi="Times New Roman" w:cs="Times New Roman"/>
              </w:rPr>
            </w:pPr>
            <w:r w:rsidRPr="003F3BC0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0EBC939E" w14:textId="77777777" w:rsidR="003F3BC0" w:rsidRPr="003F3BC0" w:rsidRDefault="003F3BC0" w:rsidP="003F3BC0">
            <w:pPr>
              <w:rPr>
                <w:rFonts w:ascii="Times New Roman" w:hAnsi="Times New Roman" w:cs="Times New Roman"/>
              </w:rPr>
            </w:pPr>
            <w:r w:rsidRPr="003F3BC0">
              <w:rPr>
                <w:rFonts w:ascii="Times New Roman" w:hAnsi="Times New Roman" w:cs="Times New Roman"/>
              </w:rPr>
              <w:t>Sensitivity</w:t>
            </w:r>
          </w:p>
        </w:tc>
        <w:tc>
          <w:tcPr>
            <w:tcW w:w="0" w:type="auto"/>
            <w:vAlign w:val="center"/>
            <w:hideMark/>
          </w:tcPr>
          <w:p w14:paraId="7377DA01" w14:textId="77777777" w:rsidR="003F3BC0" w:rsidRPr="003F3BC0" w:rsidRDefault="003F3BC0" w:rsidP="003F3BC0">
            <w:pPr>
              <w:rPr>
                <w:rFonts w:ascii="Times New Roman" w:hAnsi="Times New Roman" w:cs="Times New Roman"/>
              </w:rPr>
            </w:pPr>
            <w:r w:rsidRPr="003F3BC0">
              <w:rPr>
                <w:rFonts w:ascii="Times New Roman" w:hAnsi="Times New Roman" w:cs="Times New Roman"/>
              </w:rPr>
              <w:t>Did I find all the real examples of class A?</w:t>
            </w:r>
          </w:p>
        </w:tc>
      </w:tr>
      <w:tr w:rsidR="003F3BC0" w:rsidRPr="003F3BC0" w14:paraId="64F3BEBD" w14:textId="77777777" w:rsidTr="003F3B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0F54A" w14:textId="77777777" w:rsidR="003F3BC0" w:rsidRPr="003F3BC0" w:rsidRDefault="003F3BC0" w:rsidP="003F3BC0">
            <w:pPr>
              <w:rPr>
                <w:rFonts w:ascii="Times New Roman" w:hAnsi="Times New Roman" w:cs="Times New Roman"/>
              </w:rPr>
            </w:pPr>
            <w:r w:rsidRPr="003F3BC0">
              <w:rPr>
                <w:rFonts w:ascii="Times New Roman" w:hAnsi="Times New Roman" w:cs="Times New Roman"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076EF40C" w14:textId="77777777" w:rsidR="003F3BC0" w:rsidRPr="003F3BC0" w:rsidRDefault="003F3BC0" w:rsidP="003F3BC0">
            <w:pPr>
              <w:rPr>
                <w:rFonts w:ascii="Times New Roman" w:hAnsi="Times New Roman" w:cs="Times New Roman"/>
              </w:rPr>
            </w:pPr>
            <w:r w:rsidRPr="003F3BC0">
              <w:rPr>
                <w:rFonts w:ascii="Times New Roman" w:hAnsi="Times New Roman" w:cs="Times New Roman"/>
              </w:rPr>
              <w:t>Balance of P &amp; R</w:t>
            </w:r>
          </w:p>
        </w:tc>
        <w:tc>
          <w:tcPr>
            <w:tcW w:w="0" w:type="auto"/>
            <w:vAlign w:val="center"/>
            <w:hideMark/>
          </w:tcPr>
          <w:p w14:paraId="469533DF" w14:textId="77777777" w:rsidR="003F3BC0" w:rsidRPr="003F3BC0" w:rsidRDefault="003F3BC0" w:rsidP="003F3BC0">
            <w:pPr>
              <w:rPr>
                <w:rFonts w:ascii="Times New Roman" w:hAnsi="Times New Roman" w:cs="Times New Roman"/>
              </w:rPr>
            </w:pPr>
            <w:r w:rsidRPr="003F3BC0">
              <w:rPr>
                <w:rFonts w:ascii="Times New Roman" w:hAnsi="Times New Roman" w:cs="Times New Roman"/>
              </w:rPr>
              <w:t>How good is the tradeoff between P and R?</w:t>
            </w:r>
          </w:p>
        </w:tc>
      </w:tr>
    </w:tbl>
    <w:p w14:paraId="17ADA0B7" w14:textId="311E89C3" w:rsidR="003F3BC0" w:rsidRPr="00956A2D" w:rsidRDefault="003F3BC0" w:rsidP="00956A2D">
      <w:pPr>
        <w:rPr>
          <w:rFonts w:ascii="Times New Roman" w:hAnsi="Times New Roman" w:cs="Times New Roman"/>
        </w:rPr>
      </w:pPr>
      <w:r w:rsidRPr="003F3BC0">
        <w:rPr>
          <w:rFonts w:ascii="Times New Roman" w:hAnsi="Times New Roman" w:cs="Times New Roman"/>
        </w:rPr>
        <w:pict w14:anchorId="5276999A">
          <v:rect id="_x0000_i1080" style="width:0;height:1.5pt" o:hralign="center" o:hrstd="t" o:hr="t" fillcolor="#a0a0a0" stroked="f"/>
        </w:pict>
      </w:r>
    </w:p>
    <w:sectPr w:rsidR="003F3BC0" w:rsidRPr="00956A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3961B4"/>
    <w:multiLevelType w:val="multilevel"/>
    <w:tmpl w:val="EC2A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7E1CCA"/>
    <w:multiLevelType w:val="multilevel"/>
    <w:tmpl w:val="50EA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70488F"/>
    <w:multiLevelType w:val="multilevel"/>
    <w:tmpl w:val="9402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261A8"/>
    <w:multiLevelType w:val="multilevel"/>
    <w:tmpl w:val="47C8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2E78A9"/>
    <w:multiLevelType w:val="multilevel"/>
    <w:tmpl w:val="8694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F56C34"/>
    <w:multiLevelType w:val="multilevel"/>
    <w:tmpl w:val="9044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8937A8"/>
    <w:multiLevelType w:val="multilevel"/>
    <w:tmpl w:val="C458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7024E4"/>
    <w:multiLevelType w:val="multilevel"/>
    <w:tmpl w:val="0772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644131">
    <w:abstractNumId w:val="8"/>
  </w:num>
  <w:num w:numId="2" w16cid:durableId="1732725809">
    <w:abstractNumId w:val="6"/>
  </w:num>
  <w:num w:numId="3" w16cid:durableId="801657724">
    <w:abstractNumId w:val="5"/>
  </w:num>
  <w:num w:numId="4" w16cid:durableId="1817188742">
    <w:abstractNumId w:val="4"/>
  </w:num>
  <w:num w:numId="5" w16cid:durableId="1350720455">
    <w:abstractNumId w:val="7"/>
  </w:num>
  <w:num w:numId="6" w16cid:durableId="1876960268">
    <w:abstractNumId w:val="3"/>
  </w:num>
  <w:num w:numId="7" w16cid:durableId="940071793">
    <w:abstractNumId w:val="2"/>
  </w:num>
  <w:num w:numId="8" w16cid:durableId="1620380995">
    <w:abstractNumId w:val="1"/>
  </w:num>
  <w:num w:numId="9" w16cid:durableId="363286274">
    <w:abstractNumId w:val="0"/>
  </w:num>
  <w:num w:numId="10" w16cid:durableId="12339547">
    <w:abstractNumId w:val="13"/>
  </w:num>
  <w:num w:numId="11" w16cid:durableId="1916939190">
    <w:abstractNumId w:val="16"/>
  </w:num>
  <w:num w:numId="12" w16cid:durableId="731972048">
    <w:abstractNumId w:val="10"/>
  </w:num>
  <w:num w:numId="13" w16cid:durableId="584804423">
    <w:abstractNumId w:val="12"/>
  </w:num>
  <w:num w:numId="14" w16cid:durableId="929891524">
    <w:abstractNumId w:val="11"/>
  </w:num>
  <w:num w:numId="15" w16cid:durableId="782191515">
    <w:abstractNumId w:val="9"/>
  </w:num>
  <w:num w:numId="16" w16cid:durableId="1194685481">
    <w:abstractNumId w:val="14"/>
  </w:num>
  <w:num w:numId="17" w16cid:durableId="5664957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580E"/>
    <w:rsid w:val="00320DD5"/>
    <w:rsid w:val="00326F90"/>
    <w:rsid w:val="003A57C7"/>
    <w:rsid w:val="003F3BC0"/>
    <w:rsid w:val="0042316F"/>
    <w:rsid w:val="004342FB"/>
    <w:rsid w:val="00496C73"/>
    <w:rsid w:val="005C5528"/>
    <w:rsid w:val="007E2705"/>
    <w:rsid w:val="008A6AAA"/>
    <w:rsid w:val="008D32D4"/>
    <w:rsid w:val="008D622F"/>
    <w:rsid w:val="00956A2D"/>
    <w:rsid w:val="00A02457"/>
    <w:rsid w:val="00AA1D8D"/>
    <w:rsid w:val="00B47730"/>
    <w:rsid w:val="00B53C4D"/>
    <w:rsid w:val="00BE317E"/>
    <w:rsid w:val="00C60530"/>
    <w:rsid w:val="00CB0664"/>
    <w:rsid w:val="00E367AE"/>
    <w:rsid w:val="00E65BF7"/>
    <w:rsid w:val="00EB2C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4EFE03"/>
  <w14:defaultImageDpi w14:val="300"/>
  <w15:docId w15:val="{DB8FB544-8C23-4592-BB86-C2911932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2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nurye nigus</cp:lastModifiedBy>
  <cp:revision>10</cp:revision>
  <dcterms:created xsi:type="dcterms:W3CDTF">2025-05-10T20:04:00Z</dcterms:created>
  <dcterms:modified xsi:type="dcterms:W3CDTF">2025-05-10T20:30:00Z</dcterms:modified>
  <cp:category/>
</cp:coreProperties>
</file>